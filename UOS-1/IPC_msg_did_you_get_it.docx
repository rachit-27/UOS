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CB924" w14:textId="77777777" w:rsidR="008619DC" w:rsidRPr="008619DC" w:rsidRDefault="008619DC" w:rsidP="008619DC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IN"/>
        </w:rPr>
      </w:pPr>
      <w:r w:rsidRPr="008619DC">
        <w:rPr>
          <w:rFonts w:asciiTheme="majorHAnsi" w:hAnsiTheme="majorHAnsi" w:cstheme="majorHAnsi"/>
          <w:b/>
          <w:bCs/>
          <w:sz w:val="36"/>
          <w:szCs w:val="36"/>
          <w:lang w:val="en-IN"/>
        </w:rPr>
        <w:t>IPC: Message Queues</w:t>
      </w:r>
    </w:p>
    <w:p w14:paraId="0DBF50F4" w14:textId="77777777" w:rsidR="009F57BC" w:rsidRPr="00B55558" w:rsidRDefault="009F57BC" w:rsidP="009F57B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B55558">
        <w:rPr>
          <w:rFonts w:asciiTheme="majorHAnsi" w:hAnsiTheme="majorHAnsi" w:cstheme="majorHAnsi"/>
          <w:b/>
          <w:bCs/>
          <w:sz w:val="24"/>
          <w:szCs w:val="24"/>
        </w:rPr>
        <w:t>Subject - Unix Operating System</w:t>
      </w:r>
    </w:p>
    <w:p w14:paraId="7F915769" w14:textId="5A2FF9B6" w:rsidR="009F57BC" w:rsidRPr="00B55558" w:rsidRDefault="009F57BC" w:rsidP="009F57B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B55558">
        <w:rPr>
          <w:rFonts w:asciiTheme="majorHAnsi" w:hAnsiTheme="majorHAnsi" w:cstheme="majorHAnsi"/>
          <w:b/>
          <w:bCs/>
          <w:sz w:val="24"/>
          <w:szCs w:val="24"/>
        </w:rPr>
        <w:t xml:space="preserve">Name – </w:t>
      </w:r>
      <w:r w:rsidR="00AC752A">
        <w:rPr>
          <w:rFonts w:asciiTheme="majorHAnsi" w:hAnsiTheme="majorHAnsi" w:cstheme="majorHAnsi"/>
          <w:b/>
          <w:bCs/>
          <w:sz w:val="24"/>
          <w:szCs w:val="24"/>
        </w:rPr>
        <w:t>Hemant Sharma</w:t>
      </w:r>
    </w:p>
    <w:p w14:paraId="05D34EE2" w14:textId="72C3BFCC" w:rsidR="009F57BC" w:rsidRPr="00B55558" w:rsidRDefault="009F57BC" w:rsidP="009F57B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B55558">
        <w:rPr>
          <w:rFonts w:asciiTheme="majorHAnsi" w:hAnsiTheme="majorHAnsi" w:cstheme="majorHAnsi"/>
          <w:b/>
          <w:bCs/>
          <w:sz w:val="24"/>
          <w:szCs w:val="24"/>
        </w:rPr>
        <w:t>PRN – 2261000</w:t>
      </w:r>
      <w:r w:rsidR="00AC752A">
        <w:rPr>
          <w:rFonts w:asciiTheme="majorHAnsi" w:hAnsiTheme="majorHAnsi" w:cstheme="majorHAnsi"/>
          <w:b/>
          <w:bCs/>
          <w:sz w:val="24"/>
          <w:szCs w:val="24"/>
        </w:rPr>
        <w:t>1</w:t>
      </w:r>
      <w:r w:rsidRPr="00B55558">
        <w:rPr>
          <w:rFonts w:asciiTheme="majorHAnsi" w:hAnsiTheme="majorHAnsi" w:cstheme="majorHAnsi"/>
          <w:b/>
          <w:bCs/>
          <w:sz w:val="24"/>
          <w:szCs w:val="24"/>
        </w:rPr>
        <w:t xml:space="preserve">                                                              Class – TYIT</w:t>
      </w:r>
    </w:p>
    <w:p w14:paraId="1685F1C5" w14:textId="77777777" w:rsidR="009F57BC" w:rsidRPr="00B55558" w:rsidRDefault="009F57BC" w:rsidP="009F57B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B98D8DA" w14:textId="366B2464" w:rsidR="009F57BC" w:rsidRPr="00B55558" w:rsidRDefault="009F57BC" w:rsidP="009F57B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B55558">
        <w:rPr>
          <w:rFonts w:asciiTheme="majorHAnsi" w:hAnsiTheme="majorHAnsi" w:cstheme="majorHAnsi"/>
          <w:b/>
          <w:bCs/>
          <w:sz w:val="24"/>
          <w:szCs w:val="24"/>
        </w:rPr>
        <w:t xml:space="preserve">Assignment No – </w:t>
      </w:r>
      <w:r w:rsidR="00D93E07">
        <w:rPr>
          <w:rFonts w:asciiTheme="majorHAnsi" w:hAnsiTheme="majorHAnsi" w:cstheme="majorHAnsi"/>
          <w:b/>
          <w:bCs/>
          <w:sz w:val="24"/>
          <w:szCs w:val="24"/>
        </w:rPr>
        <w:t>7</w:t>
      </w:r>
      <w:r w:rsidRPr="00B55558">
        <w:rPr>
          <w:rFonts w:asciiTheme="majorHAnsi" w:hAnsiTheme="majorHAnsi" w:cstheme="majorHAnsi"/>
          <w:b/>
          <w:bCs/>
          <w:sz w:val="24"/>
          <w:szCs w:val="24"/>
        </w:rPr>
        <w:t>a</w:t>
      </w:r>
    </w:p>
    <w:p w14:paraId="21C3E536" w14:textId="656C34D1" w:rsidR="009F57BC" w:rsidRPr="00C160C3" w:rsidRDefault="009F57BC" w:rsidP="009F57BC">
      <w:pPr>
        <w:rPr>
          <w:rFonts w:asciiTheme="majorHAnsi" w:hAnsiTheme="majorHAnsi" w:cstheme="majorHAnsi"/>
          <w:sz w:val="24"/>
          <w:szCs w:val="24"/>
        </w:rPr>
      </w:pPr>
      <w:r w:rsidRPr="00B55558">
        <w:rPr>
          <w:rFonts w:asciiTheme="majorHAnsi" w:hAnsiTheme="majorHAnsi" w:cstheme="majorHAnsi"/>
          <w:b/>
          <w:bCs/>
          <w:sz w:val="24"/>
          <w:szCs w:val="24"/>
        </w:rPr>
        <w:t xml:space="preserve">Title- </w:t>
      </w:r>
      <w:r w:rsidR="00C160C3" w:rsidRPr="00C160C3">
        <w:rPr>
          <w:rFonts w:asciiTheme="majorHAnsi" w:hAnsiTheme="majorHAnsi" w:cstheme="majorHAnsi"/>
          <w:sz w:val="24"/>
          <w:szCs w:val="24"/>
        </w:rPr>
        <w:t>Write a program to perform IPC using message and send did u get this? and then reply.</w:t>
      </w:r>
    </w:p>
    <w:p w14:paraId="733CFD10" w14:textId="77777777" w:rsidR="009F57BC" w:rsidRPr="00B55558" w:rsidRDefault="009F57BC" w:rsidP="009F57B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B55558">
        <w:rPr>
          <w:rFonts w:asciiTheme="majorHAnsi" w:hAnsiTheme="majorHAnsi" w:cstheme="majorHAnsi"/>
          <w:b/>
          <w:bCs/>
          <w:sz w:val="24"/>
          <w:szCs w:val="24"/>
        </w:rPr>
        <w:t>Objectives-</w:t>
      </w:r>
    </w:p>
    <w:p w14:paraId="7E4F945E" w14:textId="27EF3636" w:rsidR="009F57BC" w:rsidRPr="00B55558" w:rsidRDefault="00AB5BA8" w:rsidP="009F57BC">
      <w:pPr>
        <w:pStyle w:val="ListParagraph"/>
        <w:numPr>
          <w:ilvl w:val="0"/>
          <w:numId w:val="10"/>
        </w:numPr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 w:rsidRPr="00AB5BA8">
        <w:rPr>
          <w:rFonts w:asciiTheme="majorHAnsi" w:hAnsiTheme="majorHAnsi" w:cstheme="majorHAnsi"/>
          <w:sz w:val="24"/>
          <w:szCs w:val="24"/>
        </w:rPr>
        <w:t>To learn about IPC through message queue.</w:t>
      </w:r>
    </w:p>
    <w:p w14:paraId="4704165F" w14:textId="0D605953" w:rsidR="00AB5BA8" w:rsidRPr="00AB5BA8" w:rsidRDefault="00AB5BA8" w:rsidP="00AB5BA8">
      <w:pPr>
        <w:pStyle w:val="ListParagraph"/>
        <w:numPr>
          <w:ilvl w:val="0"/>
          <w:numId w:val="10"/>
        </w:numPr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 w:rsidRPr="00AB5BA8">
        <w:rPr>
          <w:rFonts w:asciiTheme="majorHAnsi" w:hAnsiTheme="majorHAnsi" w:cstheme="majorHAnsi"/>
          <w:sz w:val="24"/>
          <w:szCs w:val="24"/>
        </w:rPr>
        <w:t>Use of system call and IPC mechanism to write effective application programs.</w:t>
      </w:r>
    </w:p>
    <w:p w14:paraId="19B45559" w14:textId="693F9355" w:rsidR="00B55558" w:rsidRDefault="00B55558" w:rsidP="00B55558">
      <w:pPr>
        <w:spacing w:after="160" w:line="259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Theory:</w:t>
      </w:r>
    </w:p>
    <w:p w14:paraId="73567C01" w14:textId="45ABFDF7" w:rsidR="00BE4FE6" w:rsidRDefault="00BE4FE6" w:rsidP="00BE4FE6">
      <w:pPr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 w:rsidRPr="00BE4FE6">
        <w:rPr>
          <w:rFonts w:asciiTheme="majorHAnsi" w:hAnsiTheme="majorHAnsi" w:cstheme="majorHAnsi"/>
          <w:sz w:val="24"/>
          <w:szCs w:val="24"/>
        </w:rPr>
        <w:t>Two (or more) processes can exchange information via access to a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BE4FE6">
        <w:rPr>
          <w:rFonts w:asciiTheme="majorHAnsi" w:hAnsiTheme="majorHAnsi" w:cstheme="majorHAnsi"/>
          <w:sz w:val="24"/>
          <w:szCs w:val="24"/>
        </w:rPr>
        <w:t>common system message queue. The sending process places via some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BE4FE6">
        <w:rPr>
          <w:rFonts w:asciiTheme="majorHAnsi" w:hAnsiTheme="majorHAnsi" w:cstheme="majorHAnsi"/>
          <w:sz w:val="24"/>
          <w:szCs w:val="24"/>
        </w:rPr>
        <w:t>(OS) message-passing module a message onto a queue which can be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BE4FE6">
        <w:rPr>
          <w:rFonts w:asciiTheme="majorHAnsi" w:hAnsiTheme="majorHAnsi" w:cstheme="majorHAnsi"/>
          <w:sz w:val="24"/>
          <w:szCs w:val="24"/>
        </w:rPr>
        <w:t>read by another process</w:t>
      </w:r>
    </w:p>
    <w:p w14:paraId="28573287" w14:textId="77777777" w:rsidR="00D51F7D" w:rsidRDefault="00D51F7D" w:rsidP="00D51F7D">
      <w:pPr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 w:rsidRPr="00D51F7D">
        <w:rPr>
          <w:rFonts w:asciiTheme="majorHAnsi" w:hAnsiTheme="majorHAnsi" w:cstheme="majorHAnsi"/>
          <w:sz w:val="24"/>
          <w:szCs w:val="24"/>
        </w:rPr>
        <w:t>Each message is given an identification or type so that processes can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D51F7D">
        <w:rPr>
          <w:rFonts w:asciiTheme="majorHAnsi" w:hAnsiTheme="majorHAnsi" w:cstheme="majorHAnsi"/>
          <w:sz w:val="24"/>
          <w:szCs w:val="24"/>
        </w:rPr>
        <w:t>select the appropriate message. Process must share a common key in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D51F7D">
        <w:rPr>
          <w:rFonts w:asciiTheme="majorHAnsi" w:hAnsiTheme="majorHAnsi" w:cstheme="majorHAnsi"/>
          <w:sz w:val="24"/>
          <w:szCs w:val="24"/>
        </w:rPr>
        <w:t>order to gain access to the queue in the first place.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7A14FFF" w14:textId="4D6FD05B" w:rsidR="00D51F7D" w:rsidRDefault="00D51F7D" w:rsidP="00D51F7D">
      <w:pPr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 w:rsidRPr="00D51F7D">
        <w:rPr>
          <w:rFonts w:asciiTheme="majorHAnsi" w:hAnsiTheme="majorHAnsi" w:cstheme="majorHAnsi"/>
          <w:sz w:val="24"/>
          <w:szCs w:val="24"/>
        </w:rPr>
        <w:t>Basic Message Passing IPC messaging lets processes send and receive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D51F7D">
        <w:rPr>
          <w:rFonts w:asciiTheme="majorHAnsi" w:hAnsiTheme="majorHAnsi" w:cstheme="majorHAnsi"/>
          <w:sz w:val="24"/>
          <w:szCs w:val="24"/>
        </w:rPr>
        <w:t>messages, and queue messages for processing in an arbitrary order.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D51F7D">
        <w:rPr>
          <w:rFonts w:asciiTheme="majorHAnsi" w:hAnsiTheme="majorHAnsi" w:cstheme="majorHAnsi"/>
          <w:sz w:val="24"/>
          <w:szCs w:val="24"/>
        </w:rPr>
        <w:t>Unlike the file byte-stream data flow of pipes, each IPC message has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D51F7D">
        <w:rPr>
          <w:rFonts w:asciiTheme="majorHAnsi" w:hAnsiTheme="majorHAnsi" w:cstheme="majorHAnsi"/>
          <w:sz w:val="24"/>
          <w:szCs w:val="24"/>
        </w:rPr>
        <w:t>an explicit length. Messages can be assigned a specific type. Because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D51F7D">
        <w:rPr>
          <w:rFonts w:asciiTheme="majorHAnsi" w:hAnsiTheme="majorHAnsi" w:cstheme="majorHAnsi"/>
          <w:sz w:val="24"/>
          <w:szCs w:val="24"/>
        </w:rPr>
        <w:t>of this, a server process can direct message traffic between clients on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D51F7D">
        <w:rPr>
          <w:rFonts w:asciiTheme="majorHAnsi" w:hAnsiTheme="majorHAnsi" w:cstheme="majorHAnsi"/>
          <w:sz w:val="24"/>
          <w:szCs w:val="24"/>
        </w:rPr>
        <w:t>its queue by using the client process PID as the message type. For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D51F7D">
        <w:rPr>
          <w:rFonts w:asciiTheme="majorHAnsi" w:hAnsiTheme="majorHAnsi" w:cstheme="majorHAnsi"/>
          <w:sz w:val="24"/>
          <w:szCs w:val="24"/>
        </w:rPr>
        <w:t>single-message transactions, multiple server processes can work in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D51F7D">
        <w:rPr>
          <w:rFonts w:asciiTheme="majorHAnsi" w:hAnsiTheme="majorHAnsi" w:cstheme="majorHAnsi"/>
          <w:sz w:val="24"/>
          <w:szCs w:val="24"/>
        </w:rPr>
        <w:t>parallel on transactions sent to a shared message queue.</w:t>
      </w:r>
    </w:p>
    <w:p w14:paraId="43C1E8B0" w14:textId="47994C3E" w:rsidR="00433536" w:rsidRDefault="00433536" w:rsidP="00433536">
      <w:pPr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 w:rsidRPr="00433536">
        <w:rPr>
          <w:rFonts w:asciiTheme="majorHAnsi" w:hAnsiTheme="majorHAnsi" w:cstheme="majorHAnsi"/>
          <w:sz w:val="24"/>
          <w:szCs w:val="24"/>
        </w:rPr>
        <w:t>When a message is sent, its text is copied to the message queue. The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433536">
        <w:rPr>
          <w:rFonts w:asciiTheme="majorHAnsi" w:hAnsiTheme="majorHAnsi" w:cstheme="majorHAnsi"/>
          <w:sz w:val="24"/>
          <w:szCs w:val="24"/>
        </w:rPr>
        <w:t>msgsnd</w:t>
      </w:r>
      <w:proofErr w:type="spellEnd"/>
      <w:r w:rsidRPr="00433536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433536">
        <w:rPr>
          <w:rFonts w:asciiTheme="majorHAnsi" w:hAnsiTheme="majorHAnsi" w:cstheme="majorHAnsi"/>
          <w:sz w:val="24"/>
          <w:szCs w:val="24"/>
        </w:rPr>
        <w:t xml:space="preserve">) and </w:t>
      </w:r>
      <w:proofErr w:type="spellStart"/>
      <w:r w:rsidRPr="00433536">
        <w:rPr>
          <w:rFonts w:asciiTheme="majorHAnsi" w:hAnsiTheme="majorHAnsi" w:cstheme="majorHAnsi"/>
          <w:sz w:val="24"/>
          <w:szCs w:val="24"/>
        </w:rPr>
        <w:t>msgrcv</w:t>
      </w:r>
      <w:proofErr w:type="spellEnd"/>
      <w:r w:rsidRPr="00433536">
        <w:rPr>
          <w:rFonts w:asciiTheme="majorHAnsi" w:hAnsiTheme="majorHAnsi" w:cstheme="majorHAnsi"/>
          <w:sz w:val="24"/>
          <w:szCs w:val="24"/>
        </w:rPr>
        <w:t>() functions can be performed as either blocking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433536">
        <w:rPr>
          <w:rFonts w:asciiTheme="majorHAnsi" w:hAnsiTheme="majorHAnsi" w:cstheme="majorHAnsi"/>
          <w:sz w:val="24"/>
          <w:szCs w:val="24"/>
        </w:rPr>
        <w:t>or non-blocking operations. Non-blocking operations allow for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433536">
        <w:rPr>
          <w:rFonts w:asciiTheme="majorHAnsi" w:hAnsiTheme="majorHAnsi" w:cstheme="majorHAnsi"/>
          <w:sz w:val="24"/>
          <w:szCs w:val="24"/>
        </w:rPr>
        <w:t>asynchronous message transfer -- the process is not suspended as a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433536">
        <w:rPr>
          <w:rFonts w:asciiTheme="majorHAnsi" w:hAnsiTheme="majorHAnsi" w:cstheme="majorHAnsi"/>
          <w:sz w:val="24"/>
          <w:szCs w:val="24"/>
        </w:rPr>
        <w:t>result of sending or receiving a message. In blocking or synchronous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433536">
        <w:rPr>
          <w:rFonts w:asciiTheme="majorHAnsi" w:hAnsiTheme="majorHAnsi" w:cstheme="majorHAnsi"/>
          <w:sz w:val="24"/>
          <w:szCs w:val="24"/>
        </w:rPr>
        <w:t>message passing the sending process cannot continue until the message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433536">
        <w:rPr>
          <w:rFonts w:asciiTheme="majorHAnsi" w:hAnsiTheme="majorHAnsi" w:cstheme="majorHAnsi"/>
          <w:sz w:val="24"/>
          <w:szCs w:val="24"/>
        </w:rPr>
        <w:t>has been transferred or has even been acknowledged by a receiver. IPC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433536">
        <w:rPr>
          <w:rFonts w:asciiTheme="majorHAnsi" w:hAnsiTheme="majorHAnsi" w:cstheme="majorHAnsi"/>
          <w:sz w:val="24"/>
          <w:szCs w:val="24"/>
        </w:rPr>
        <w:t xml:space="preserve">signal and other </w:t>
      </w:r>
      <w:r w:rsidRPr="00433536">
        <w:rPr>
          <w:rFonts w:asciiTheme="majorHAnsi" w:hAnsiTheme="majorHAnsi" w:cstheme="majorHAnsi"/>
          <w:sz w:val="24"/>
          <w:szCs w:val="24"/>
        </w:rPr>
        <w:lastRenderedPageBreak/>
        <w:t>mechanisms can be employed to implement such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433536">
        <w:rPr>
          <w:rFonts w:asciiTheme="majorHAnsi" w:hAnsiTheme="majorHAnsi" w:cstheme="majorHAnsi"/>
          <w:sz w:val="24"/>
          <w:szCs w:val="24"/>
        </w:rPr>
        <w:t>transfer. A blocked message operation remains suspended until one of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433536">
        <w:rPr>
          <w:rFonts w:asciiTheme="majorHAnsi" w:hAnsiTheme="majorHAnsi" w:cstheme="majorHAnsi"/>
          <w:sz w:val="24"/>
          <w:szCs w:val="24"/>
        </w:rPr>
        <w:t>the following three conditions occurs:</w:t>
      </w:r>
    </w:p>
    <w:p w14:paraId="51B06F05" w14:textId="194B63D3" w:rsidR="00336A2E" w:rsidRPr="00336A2E" w:rsidRDefault="00336A2E" w:rsidP="00336A2E">
      <w:pPr>
        <w:pStyle w:val="ListParagraph"/>
        <w:numPr>
          <w:ilvl w:val="0"/>
          <w:numId w:val="11"/>
        </w:numPr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 w:rsidRPr="00336A2E">
        <w:rPr>
          <w:rFonts w:asciiTheme="majorHAnsi" w:hAnsiTheme="majorHAnsi" w:cstheme="majorHAnsi"/>
          <w:sz w:val="24"/>
          <w:szCs w:val="24"/>
        </w:rPr>
        <w:t>The call succeeds.</w:t>
      </w:r>
    </w:p>
    <w:p w14:paraId="54949A58" w14:textId="7D02CC1F" w:rsidR="00433536" w:rsidRDefault="00336A2E" w:rsidP="00336A2E">
      <w:pPr>
        <w:pStyle w:val="ListParagraph"/>
        <w:numPr>
          <w:ilvl w:val="0"/>
          <w:numId w:val="11"/>
        </w:numPr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 w:rsidRPr="00336A2E">
        <w:rPr>
          <w:rFonts w:asciiTheme="majorHAnsi" w:hAnsiTheme="majorHAnsi" w:cstheme="majorHAnsi"/>
          <w:sz w:val="24"/>
          <w:szCs w:val="24"/>
        </w:rPr>
        <w:t>The process receives a signal.</w:t>
      </w:r>
    </w:p>
    <w:p w14:paraId="799A7225" w14:textId="2212605C" w:rsidR="00336A2E" w:rsidRDefault="00336A2E" w:rsidP="00336A2E">
      <w:pPr>
        <w:pStyle w:val="ListParagraph"/>
        <w:numPr>
          <w:ilvl w:val="0"/>
          <w:numId w:val="11"/>
        </w:numPr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 w:rsidRPr="00336A2E">
        <w:rPr>
          <w:rFonts w:asciiTheme="majorHAnsi" w:hAnsiTheme="majorHAnsi" w:cstheme="majorHAnsi"/>
          <w:sz w:val="24"/>
          <w:szCs w:val="24"/>
        </w:rPr>
        <w:t>The queue is removed</w:t>
      </w:r>
    </w:p>
    <w:p w14:paraId="516BD57F" w14:textId="44AC8063" w:rsidR="00BC367E" w:rsidRDefault="00BC367E" w:rsidP="00BC367E">
      <w:pPr>
        <w:spacing w:after="160" w:line="259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Flowchart:</w:t>
      </w:r>
    </w:p>
    <w:p w14:paraId="58F0834E" w14:textId="3B691D1D" w:rsidR="00BC367E" w:rsidRPr="00BC367E" w:rsidRDefault="00BC367E" w:rsidP="00BC367E">
      <w:pPr>
        <w:spacing w:after="160" w:line="259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4A8EB2C2" wp14:editId="4231DD28">
            <wp:extent cx="5486400" cy="5182235"/>
            <wp:effectExtent l="0" t="0" r="0" b="0"/>
            <wp:docPr id="91987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78267" name="Picture 9198782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7AB3" w14:textId="6F4D1966" w:rsidR="00FD3BB6" w:rsidRDefault="0088315B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Program:</w:t>
      </w:r>
    </w:p>
    <w:p w14:paraId="1B876EDE" w14:textId="74CF9F22" w:rsidR="0088315B" w:rsidRDefault="0088315B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Sender:</w:t>
      </w:r>
    </w:p>
    <w:p w14:paraId="4779F800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>#include &lt;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stdio.h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>&gt;</w:t>
      </w:r>
    </w:p>
    <w:p w14:paraId="2D2BFE81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>#include &lt;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stdlib.h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>&gt;</w:t>
      </w:r>
    </w:p>
    <w:p w14:paraId="0BCF60ED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lastRenderedPageBreak/>
        <w:t>#include &lt;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string.h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>&gt;</w:t>
      </w:r>
    </w:p>
    <w:p w14:paraId="2DC61135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>#include &lt;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mqueue.h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>&gt;</w:t>
      </w:r>
    </w:p>
    <w:p w14:paraId="228EDF12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>#include &lt;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fcntl.h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>&gt;</w:t>
      </w:r>
    </w:p>
    <w:p w14:paraId="5E106D95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>#include &lt;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unistd.h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>&gt;</w:t>
      </w:r>
    </w:p>
    <w:p w14:paraId="3748E83D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03023059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>#define QUEUE_NAME_SEND "/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sender_to_receiver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>"</w:t>
      </w:r>
    </w:p>
    <w:p w14:paraId="0605850D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>#define QUEUE_NAME_REPLY "/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receiver_to_sender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>"</w:t>
      </w:r>
    </w:p>
    <w:p w14:paraId="1CCDF87A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>#define MAX_MSG_SIZE 256</w:t>
      </w:r>
    </w:p>
    <w:p w14:paraId="24C225FF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47386F61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int </w:t>
      </w:r>
      <w:proofErr w:type="gramStart"/>
      <w:r w:rsidRPr="0088315B">
        <w:rPr>
          <w:rFonts w:asciiTheme="majorHAnsi" w:hAnsiTheme="majorHAnsi" w:cstheme="majorHAnsi"/>
          <w:sz w:val="24"/>
          <w:szCs w:val="24"/>
          <w:lang w:val="en-IN"/>
        </w:rPr>
        <w:t>main(</w:t>
      </w:r>
      <w:proofErr w:type="gramEnd"/>
      <w:r w:rsidRPr="0088315B">
        <w:rPr>
          <w:rFonts w:asciiTheme="majorHAnsi" w:hAnsiTheme="majorHAnsi" w:cstheme="majorHAnsi"/>
          <w:sz w:val="24"/>
          <w:szCs w:val="24"/>
          <w:lang w:val="en-IN"/>
        </w:rPr>
        <w:t>) {</w:t>
      </w:r>
    </w:p>
    <w:p w14:paraId="5B15C639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    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mqd_t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 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mq_send_queue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, 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mq_reply_queue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>;</w:t>
      </w:r>
    </w:p>
    <w:p w14:paraId="6D62631A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>    char *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msg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 = "Did you get this?";</w:t>
      </w:r>
    </w:p>
    <w:p w14:paraId="7280D9F3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    char </w:t>
      </w:r>
      <w:proofErr w:type="gramStart"/>
      <w:r w:rsidRPr="0088315B">
        <w:rPr>
          <w:rFonts w:asciiTheme="majorHAnsi" w:hAnsiTheme="majorHAnsi" w:cstheme="majorHAnsi"/>
          <w:sz w:val="24"/>
          <w:szCs w:val="24"/>
          <w:lang w:val="en-IN"/>
        </w:rPr>
        <w:t>buffer[</w:t>
      </w:r>
      <w:proofErr w:type="gramEnd"/>
      <w:r w:rsidRPr="0088315B">
        <w:rPr>
          <w:rFonts w:asciiTheme="majorHAnsi" w:hAnsiTheme="majorHAnsi" w:cstheme="majorHAnsi"/>
          <w:sz w:val="24"/>
          <w:szCs w:val="24"/>
          <w:lang w:val="en-IN"/>
        </w:rPr>
        <w:t>MAX_MSG_SIZE];</w:t>
      </w:r>
    </w:p>
    <w:p w14:paraId="543622B5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3BDE5518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>    // Set the message queue attributes</w:t>
      </w:r>
    </w:p>
    <w:p w14:paraId="5B733D4D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    struct 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mq_attr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 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attr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>;</w:t>
      </w:r>
    </w:p>
    <w:p w14:paraId="6F03AD07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    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attr.mq_flags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 = 0;</w:t>
      </w:r>
    </w:p>
    <w:p w14:paraId="7B11E19F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    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attr.mq_maxmsg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 = </w:t>
      </w:r>
      <w:proofErr w:type="gramStart"/>
      <w:r w:rsidRPr="0088315B">
        <w:rPr>
          <w:rFonts w:asciiTheme="majorHAnsi" w:hAnsiTheme="majorHAnsi" w:cstheme="majorHAnsi"/>
          <w:sz w:val="24"/>
          <w:szCs w:val="24"/>
          <w:lang w:val="en-IN"/>
        </w:rPr>
        <w:t>10;  /</w:t>
      </w:r>
      <w:proofErr w:type="gramEnd"/>
      <w:r w:rsidRPr="0088315B">
        <w:rPr>
          <w:rFonts w:asciiTheme="majorHAnsi" w:hAnsiTheme="majorHAnsi" w:cstheme="majorHAnsi"/>
          <w:sz w:val="24"/>
          <w:szCs w:val="24"/>
          <w:lang w:val="en-IN"/>
        </w:rPr>
        <w:t>/ Max number of messages</w:t>
      </w:r>
    </w:p>
    <w:p w14:paraId="7809892B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    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attr.mq_msgsize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 = MAX_MSG_</w:t>
      </w:r>
      <w:proofErr w:type="gramStart"/>
      <w:r w:rsidRPr="0088315B">
        <w:rPr>
          <w:rFonts w:asciiTheme="majorHAnsi" w:hAnsiTheme="majorHAnsi" w:cstheme="majorHAnsi"/>
          <w:sz w:val="24"/>
          <w:szCs w:val="24"/>
          <w:lang w:val="en-IN"/>
        </w:rPr>
        <w:t>SIZE;  /</w:t>
      </w:r>
      <w:proofErr w:type="gramEnd"/>
      <w:r w:rsidRPr="0088315B">
        <w:rPr>
          <w:rFonts w:asciiTheme="majorHAnsi" w:hAnsiTheme="majorHAnsi" w:cstheme="majorHAnsi"/>
          <w:sz w:val="24"/>
          <w:szCs w:val="24"/>
          <w:lang w:val="en-IN"/>
        </w:rPr>
        <w:t>/ Max message size</w:t>
      </w:r>
    </w:p>
    <w:p w14:paraId="20E032EE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    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attr.mq_curmsgs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 = 0;</w:t>
      </w:r>
    </w:p>
    <w:p w14:paraId="540E9520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4E7BBD19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>    // Create the sending message queue (for sender to receiver)</w:t>
      </w:r>
    </w:p>
    <w:p w14:paraId="7C124511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    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mq_send_queue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 = 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mq_</w:t>
      </w:r>
      <w:proofErr w:type="gramStart"/>
      <w:r w:rsidRPr="0088315B">
        <w:rPr>
          <w:rFonts w:asciiTheme="majorHAnsi" w:hAnsiTheme="majorHAnsi" w:cstheme="majorHAnsi"/>
          <w:sz w:val="24"/>
          <w:szCs w:val="24"/>
          <w:lang w:val="en-IN"/>
        </w:rPr>
        <w:t>open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>(</w:t>
      </w:r>
      <w:proofErr w:type="gramEnd"/>
      <w:r w:rsidRPr="0088315B">
        <w:rPr>
          <w:rFonts w:asciiTheme="majorHAnsi" w:hAnsiTheme="majorHAnsi" w:cstheme="majorHAnsi"/>
          <w:sz w:val="24"/>
          <w:szCs w:val="24"/>
          <w:lang w:val="en-IN"/>
        </w:rPr>
        <w:t>QUEUE_NAME_SEND, O_CREAT | O_WRONLY, 0666, &amp;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attr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>);</w:t>
      </w:r>
    </w:p>
    <w:p w14:paraId="63F086F9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lastRenderedPageBreak/>
        <w:t>    if (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mq_send_queue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 == -1) {</w:t>
      </w:r>
    </w:p>
    <w:p w14:paraId="1D76EA95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88315B">
        <w:rPr>
          <w:rFonts w:asciiTheme="majorHAnsi" w:hAnsiTheme="majorHAnsi" w:cstheme="majorHAnsi"/>
          <w:sz w:val="24"/>
          <w:szCs w:val="24"/>
          <w:lang w:val="en-IN"/>
        </w:rPr>
        <w:t>perror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>(</w:t>
      </w:r>
      <w:proofErr w:type="gramEnd"/>
      <w:r w:rsidRPr="0088315B">
        <w:rPr>
          <w:rFonts w:asciiTheme="majorHAnsi" w:hAnsiTheme="majorHAnsi" w:cstheme="majorHAnsi"/>
          <w:sz w:val="24"/>
          <w:szCs w:val="24"/>
          <w:lang w:val="en-IN"/>
        </w:rPr>
        <w:t>"Sender: Message queue creation/open failed");</w:t>
      </w:r>
    </w:p>
    <w:p w14:paraId="76120DB9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        </w:t>
      </w:r>
      <w:proofErr w:type="gramStart"/>
      <w:r w:rsidRPr="0088315B">
        <w:rPr>
          <w:rFonts w:asciiTheme="majorHAnsi" w:hAnsiTheme="majorHAnsi" w:cstheme="majorHAnsi"/>
          <w:sz w:val="24"/>
          <w:szCs w:val="24"/>
          <w:lang w:val="en-IN"/>
        </w:rPr>
        <w:t>exit(</w:t>
      </w:r>
      <w:proofErr w:type="gramEnd"/>
      <w:r w:rsidRPr="0088315B">
        <w:rPr>
          <w:rFonts w:asciiTheme="majorHAnsi" w:hAnsiTheme="majorHAnsi" w:cstheme="majorHAnsi"/>
          <w:sz w:val="24"/>
          <w:szCs w:val="24"/>
          <w:lang w:val="en-IN"/>
        </w:rPr>
        <w:t>1);</w:t>
      </w:r>
    </w:p>
    <w:p w14:paraId="2DA569DE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>    }</w:t>
      </w:r>
    </w:p>
    <w:p w14:paraId="3DDB46A3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20319EA7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>    // Create the reply message queue (for receiver to sender)</w:t>
      </w:r>
    </w:p>
    <w:p w14:paraId="2AA0326E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    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mq_reply_queue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 = 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mq_</w:t>
      </w:r>
      <w:proofErr w:type="gramStart"/>
      <w:r w:rsidRPr="0088315B">
        <w:rPr>
          <w:rFonts w:asciiTheme="majorHAnsi" w:hAnsiTheme="majorHAnsi" w:cstheme="majorHAnsi"/>
          <w:sz w:val="24"/>
          <w:szCs w:val="24"/>
          <w:lang w:val="en-IN"/>
        </w:rPr>
        <w:t>open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>(</w:t>
      </w:r>
      <w:proofErr w:type="gramEnd"/>
      <w:r w:rsidRPr="0088315B">
        <w:rPr>
          <w:rFonts w:asciiTheme="majorHAnsi" w:hAnsiTheme="majorHAnsi" w:cstheme="majorHAnsi"/>
          <w:sz w:val="24"/>
          <w:szCs w:val="24"/>
          <w:lang w:val="en-IN"/>
        </w:rPr>
        <w:t>QUEUE_NAME_REPLY, O_CREAT | O_RDONLY, 0666, &amp;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attr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>);</w:t>
      </w:r>
    </w:p>
    <w:p w14:paraId="5EBB5D8E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>    if (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mq_reply_queue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 == -1) {</w:t>
      </w:r>
    </w:p>
    <w:p w14:paraId="5501083F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88315B">
        <w:rPr>
          <w:rFonts w:asciiTheme="majorHAnsi" w:hAnsiTheme="majorHAnsi" w:cstheme="majorHAnsi"/>
          <w:sz w:val="24"/>
          <w:szCs w:val="24"/>
          <w:lang w:val="en-IN"/>
        </w:rPr>
        <w:t>perror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>(</w:t>
      </w:r>
      <w:proofErr w:type="gramEnd"/>
      <w:r w:rsidRPr="0088315B">
        <w:rPr>
          <w:rFonts w:asciiTheme="majorHAnsi" w:hAnsiTheme="majorHAnsi" w:cstheme="majorHAnsi"/>
          <w:sz w:val="24"/>
          <w:szCs w:val="24"/>
          <w:lang w:val="en-IN"/>
        </w:rPr>
        <w:t>"Sender: Reply queue creation/open failed");</w:t>
      </w:r>
    </w:p>
    <w:p w14:paraId="23A635CD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        </w:t>
      </w:r>
      <w:proofErr w:type="gramStart"/>
      <w:r w:rsidRPr="0088315B">
        <w:rPr>
          <w:rFonts w:asciiTheme="majorHAnsi" w:hAnsiTheme="majorHAnsi" w:cstheme="majorHAnsi"/>
          <w:sz w:val="24"/>
          <w:szCs w:val="24"/>
          <w:lang w:val="en-IN"/>
        </w:rPr>
        <w:t>exit(</w:t>
      </w:r>
      <w:proofErr w:type="gramEnd"/>
      <w:r w:rsidRPr="0088315B">
        <w:rPr>
          <w:rFonts w:asciiTheme="majorHAnsi" w:hAnsiTheme="majorHAnsi" w:cstheme="majorHAnsi"/>
          <w:sz w:val="24"/>
          <w:szCs w:val="24"/>
          <w:lang w:val="en-IN"/>
        </w:rPr>
        <w:t>1);</w:t>
      </w:r>
    </w:p>
    <w:p w14:paraId="3A6AB5F1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>    }</w:t>
      </w:r>
    </w:p>
    <w:p w14:paraId="2AD2A86F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6E94618B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>    // Send the message</w:t>
      </w:r>
    </w:p>
    <w:p w14:paraId="4D6F0CAD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>    if (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mq_</w:t>
      </w:r>
      <w:proofErr w:type="gramStart"/>
      <w:r w:rsidRPr="0088315B">
        <w:rPr>
          <w:rFonts w:asciiTheme="majorHAnsi" w:hAnsiTheme="majorHAnsi" w:cstheme="majorHAnsi"/>
          <w:sz w:val="24"/>
          <w:szCs w:val="24"/>
          <w:lang w:val="en-IN"/>
        </w:rPr>
        <w:t>send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>(</w:t>
      </w:r>
      <w:proofErr w:type="spellStart"/>
      <w:proofErr w:type="gramEnd"/>
      <w:r w:rsidRPr="0088315B">
        <w:rPr>
          <w:rFonts w:asciiTheme="majorHAnsi" w:hAnsiTheme="majorHAnsi" w:cstheme="majorHAnsi"/>
          <w:sz w:val="24"/>
          <w:szCs w:val="24"/>
          <w:lang w:val="en-IN"/>
        </w:rPr>
        <w:t>mq_send_queue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, 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msg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, 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strlen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>(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msg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>) + 1, 0) == -1) {</w:t>
      </w:r>
    </w:p>
    <w:p w14:paraId="38463A5D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88315B">
        <w:rPr>
          <w:rFonts w:asciiTheme="majorHAnsi" w:hAnsiTheme="majorHAnsi" w:cstheme="majorHAnsi"/>
          <w:sz w:val="24"/>
          <w:szCs w:val="24"/>
          <w:lang w:val="en-IN"/>
        </w:rPr>
        <w:t>perror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>(</w:t>
      </w:r>
      <w:proofErr w:type="gramEnd"/>
      <w:r w:rsidRPr="0088315B">
        <w:rPr>
          <w:rFonts w:asciiTheme="majorHAnsi" w:hAnsiTheme="majorHAnsi" w:cstheme="majorHAnsi"/>
          <w:sz w:val="24"/>
          <w:szCs w:val="24"/>
          <w:lang w:val="en-IN"/>
        </w:rPr>
        <w:t>"Sender: Message send failed");</w:t>
      </w:r>
    </w:p>
    <w:p w14:paraId="7939E2BD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        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mq_close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>(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mq_send_queue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>);</w:t>
      </w:r>
    </w:p>
    <w:p w14:paraId="3CBC6E83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        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mq_close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>(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mq_reply_queue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>);</w:t>
      </w:r>
    </w:p>
    <w:p w14:paraId="23E86930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        </w:t>
      </w:r>
      <w:proofErr w:type="gramStart"/>
      <w:r w:rsidRPr="0088315B">
        <w:rPr>
          <w:rFonts w:asciiTheme="majorHAnsi" w:hAnsiTheme="majorHAnsi" w:cstheme="majorHAnsi"/>
          <w:sz w:val="24"/>
          <w:szCs w:val="24"/>
          <w:lang w:val="en-IN"/>
        </w:rPr>
        <w:t>exit(</w:t>
      </w:r>
      <w:proofErr w:type="gramEnd"/>
      <w:r w:rsidRPr="0088315B">
        <w:rPr>
          <w:rFonts w:asciiTheme="majorHAnsi" w:hAnsiTheme="majorHAnsi" w:cstheme="majorHAnsi"/>
          <w:sz w:val="24"/>
          <w:szCs w:val="24"/>
          <w:lang w:val="en-IN"/>
        </w:rPr>
        <w:t>1);</w:t>
      </w:r>
    </w:p>
    <w:p w14:paraId="261828DC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>    }</w:t>
      </w:r>
    </w:p>
    <w:p w14:paraId="07E45246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5D34EC71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    </w:t>
      </w:r>
      <w:proofErr w:type="spellStart"/>
      <w:proofErr w:type="gramStart"/>
      <w:r w:rsidRPr="0088315B">
        <w:rPr>
          <w:rFonts w:asciiTheme="majorHAnsi" w:hAnsiTheme="majorHAnsi" w:cstheme="majorHAnsi"/>
          <w:sz w:val="24"/>
          <w:szCs w:val="24"/>
          <w:lang w:val="en-IN"/>
        </w:rPr>
        <w:t>printf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>(</w:t>
      </w:r>
      <w:proofErr w:type="gramEnd"/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"Sender: Sent message: %s\n", 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msg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>);</w:t>
      </w:r>
    </w:p>
    <w:p w14:paraId="525FA0EA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39AD0022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>    // Wait for the reply from the receiver</w:t>
      </w:r>
    </w:p>
    <w:p w14:paraId="3CEAEAFF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lastRenderedPageBreak/>
        <w:t xml:space="preserve">    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ssize_t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 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bytes_read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 = 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mq_</w:t>
      </w:r>
      <w:proofErr w:type="gramStart"/>
      <w:r w:rsidRPr="0088315B">
        <w:rPr>
          <w:rFonts w:asciiTheme="majorHAnsi" w:hAnsiTheme="majorHAnsi" w:cstheme="majorHAnsi"/>
          <w:sz w:val="24"/>
          <w:szCs w:val="24"/>
          <w:lang w:val="en-IN"/>
        </w:rPr>
        <w:t>receive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>(</w:t>
      </w:r>
      <w:proofErr w:type="spellStart"/>
      <w:proofErr w:type="gramEnd"/>
      <w:r w:rsidRPr="0088315B">
        <w:rPr>
          <w:rFonts w:asciiTheme="majorHAnsi" w:hAnsiTheme="majorHAnsi" w:cstheme="majorHAnsi"/>
          <w:sz w:val="24"/>
          <w:szCs w:val="24"/>
          <w:lang w:val="en-IN"/>
        </w:rPr>
        <w:t>mq_reply_queue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>, buffer, MAX_MSG_SIZE, NULL);</w:t>
      </w:r>
    </w:p>
    <w:p w14:paraId="1B461FE4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>    if (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bytes_read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 == -1) {</w:t>
      </w:r>
    </w:p>
    <w:p w14:paraId="6C422CD7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88315B">
        <w:rPr>
          <w:rFonts w:asciiTheme="majorHAnsi" w:hAnsiTheme="majorHAnsi" w:cstheme="majorHAnsi"/>
          <w:sz w:val="24"/>
          <w:szCs w:val="24"/>
          <w:lang w:val="en-IN"/>
        </w:rPr>
        <w:t>perror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>(</w:t>
      </w:r>
      <w:proofErr w:type="gramEnd"/>
      <w:r w:rsidRPr="0088315B">
        <w:rPr>
          <w:rFonts w:asciiTheme="majorHAnsi" w:hAnsiTheme="majorHAnsi" w:cstheme="majorHAnsi"/>
          <w:sz w:val="24"/>
          <w:szCs w:val="24"/>
          <w:lang w:val="en-IN"/>
        </w:rPr>
        <w:t>"Sender: Reply receive failed");</w:t>
      </w:r>
    </w:p>
    <w:p w14:paraId="41BF2B18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        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mq_close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>(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mq_send_queue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>);</w:t>
      </w:r>
    </w:p>
    <w:p w14:paraId="5DE4FC47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        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mq_close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>(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mq_reply_queue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>);</w:t>
      </w:r>
    </w:p>
    <w:p w14:paraId="34AF115A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        </w:t>
      </w:r>
      <w:proofErr w:type="gramStart"/>
      <w:r w:rsidRPr="0088315B">
        <w:rPr>
          <w:rFonts w:asciiTheme="majorHAnsi" w:hAnsiTheme="majorHAnsi" w:cstheme="majorHAnsi"/>
          <w:sz w:val="24"/>
          <w:szCs w:val="24"/>
          <w:lang w:val="en-IN"/>
        </w:rPr>
        <w:t>exit(</w:t>
      </w:r>
      <w:proofErr w:type="gramEnd"/>
      <w:r w:rsidRPr="0088315B">
        <w:rPr>
          <w:rFonts w:asciiTheme="majorHAnsi" w:hAnsiTheme="majorHAnsi" w:cstheme="majorHAnsi"/>
          <w:sz w:val="24"/>
          <w:szCs w:val="24"/>
          <w:lang w:val="en-IN"/>
        </w:rPr>
        <w:t>1);</w:t>
      </w:r>
    </w:p>
    <w:p w14:paraId="3B397034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>    }</w:t>
      </w:r>
    </w:p>
    <w:p w14:paraId="259251CF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795940A5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    </w:t>
      </w:r>
      <w:proofErr w:type="spellStart"/>
      <w:proofErr w:type="gramStart"/>
      <w:r w:rsidRPr="0088315B">
        <w:rPr>
          <w:rFonts w:asciiTheme="majorHAnsi" w:hAnsiTheme="majorHAnsi" w:cstheme="majorHAnsi"/>
          <w:sz w:val="24"/>
          <w:szCs w:val="24"/>
          <w:lang w:val="en-IN"/>
        </w:rPr>
        <w:t>printf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>(</w:t>
      </w:r>
      <w:proofErr w:type="gramEnd"/>
      <w:r w:rsidRPr="0088315B">
        <w:rPr>
          <w:rFonts w:asciiTheme="majorHAnsi" w:hAnsiTheme="majorHAnsi" w:cstheme="majorHAnsi"/>
          <w:sz w:val="24"/>
          <w:szCs w:val="24"/>
          <w:lang w:val="en-IN"/>
        </w:rPr>
        <w:t>"Sender: Received reply: %s\n", buffer);</w:t>
      </w:r>
    </w:p>
    <w:p w14:paraId="701200F6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7DBBC37E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>    // Close the message queues</w:t>
      </w:r>
    </w:p>
    <w:p w14:paraId="2747A8CB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    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mq_close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>(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mq_send_queue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>);</w:t>
      </w:r>
    </w:p>
    <w:p w14:paraId="03233C81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 xml:space="preserve">    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mq_close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>(</w:t>
      </w:r>
      <w:proofErr w:type="spellStart"/>
      <w:r w:rsidRPr="0088315B">
        <w:rPr>
          <w:rFonts w:asciiTheme="majorHAnsi" w:hAnsiTheme="majorHAnsi" w:cstheme="majorHAnsi"/>
          <w:sz w:val="24"/>
          <w:szCs w:val="24"/>
          <w:lang w:val="en-IN"/>
        </w:rPr>
        <w:t>mq_reply_queue</w:t>
      </w:r>
      <w:proofErr w:type="spellEnd"/>
      <w:r w:rsidRPr="0088315B">
        <w:rPr>
          <w:rFonts w:asciiTheme="majorHAnsi" w:hAnsiTheme="majorHAnsi" w:cstheme="majorHAnsi"/>
          <w:sz w:val="24"/>
          <w:szCs w:val="24"/>
          <w:lang w:val="en-IN"/>
        </w:rPr>
        <w:t>);</w:t>
      </w:r>
    </w:p>
    <w:p w14:paraId="79D4E2A6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7707E693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>    return 0;</w:t>
      </w:r>
    </w:p>
    <w:p w14:paraId="0525984E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88315B">
        <w:rPr>
          <w:rFonts w:asciiTheme="majorHAnsi" w:hAnsiTheme="majorHAnsi" w:cstheme="majorHAnsi"/>
          <w:sz w:val="24"/>
          <w:szCs w:val="24"/>
          <w:lang w:val="en-IN"/>
        </w:rPr>
        <w:t>}</w:t>
      </w:r>
    </w:p>
    <w:p w14:paraId="0E50A867" w14:textId="77777777" w:rsidR="0088315B" w:rsidRPr="0088315B" w:rsidRDefault="0088315B" w:rsidP="0088315B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002255D2" w14:textId="46A9D559" w:rsidR="0088315B" w:rsidRDefault="0088315B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Receiver;</w:t>
      </w:r>
    </w:p>
    <w:p w14:paraId="1F4CA52D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>#include &lt;</w:t>
      </w:r>
      <w:proofErr w:type="spellStart"/>
      <w:r w:rsidRPr="00A64B4E">
        <w:rPr>
          <w:rFonts w:asciiTheme="majorHAnsi" w:hAnsiTheme="majorHAnsi" w:cstheme="majorHAnsi"/>
          <w:sz w:val="24"/>
          <w:szCs w:val="24"/>
          <w:lang w:val="en-IN"/>
        </w:rPr>
        <w:t>stdio.h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>&gt;</w:t>
      </w:r>
    </w:p>
    <w:p w14:paraId="5A697149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>#include &lt;</w:t>
      </w:r>
      <w:proofErr w:type="spellStart"/>
      <w:r w:rsidRPr="00A64B4E">
        <w:rPr>
          <w:rFonts w:asciiTheme="majorHAnsi" w:hAnsiTheme="majorHAnsi" w:cstheme="majorHAnsi"/>
          <w:sz w:val="24"/>
          <w:szCs w:val="24"/>
          <w:lang w:val="en-IN"/>
        </w:rPr>
        <w:t>stdlib.h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>&gt;</w:t>
      </w:r>
    </w:p>
    <w:p w14:paraId="1A2BD15E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>#include &lt;</w:t>
      </w:r>
      <w:proofErr w:type="spellStart"/>
      <w:r w:rsidRPr="00A64B4E">
        <w:rPr>
          <w:rFonts w:asciiTheme="majorHAnsi" w:hAnsiTheme="majorHAnsi" w:cstheme="majorHAnsi"/>
          <w:sz w:val="24"/>
          <w:szCs w:val="24"/>
          <w:lang w:val="en-IN"/>
        </w:rPr>
        <w:t>string.h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>&gt;</w:t>
      </w:r>
    </w:p>
    <w:p w14:paraId="1E0BC071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>#include &lt;</w:t>
      </w:r>
      <w:proofErr w:type="spellStart"/>
      <w:r w:rsidRPr="00A64B4E">
        <w:rPr>
          <w:rFonts w:asciiTheme="majorHAnsi" w:hAnsiTheme="majorHAnsi" w:cstheme="majorHAnsi"/>
          <w:sz w:val="24"/>
          <w:szCs w:val="24"/>
          <w:lang w:val="en-IN"/>
        </w:rPr>
        <w:t>mqueue.h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>&gt;</w:t>
      </w:r>
    </w:p>
    <w:p w14:paraId="43E278DB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>#include &lt;</w:t>
      </w:r>
      <w:proofErr w:type="spellStart"/>
      <w:r w:rsidRPr="00A64B4E">
        <w:rPr>
          <w:rFonts w:asciiTheme="majorHAnsi" w:hAnsiTheme="majorHAnsi" w:cstheme="majorHAnsi"/>
          <w:sz w:val="24"/>
          <w:szCs w:val="24"/>
          <w:lang w:val="en-IN"/>
        </w:rPr>
        <w:t>fcntl.h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>&gt;</w:t>
      </w:r>
    </w:p>
    <w:p w14:paraId="6243402D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>#include &lt;</w:t>
      </w:r>
      <w:proofErr w:type="spellStart"/>
      <w:r w:rsidRPr="00A64B4E">
        <w:rPr>
          <w:rFonts w:asciiTheme="majorHAnsi" w:hAnsiTheme="majorHAnsi" w:cstheme="majorHAnsi"/>
          <w:sz w:val="24"/>
          <w:szCs w:val="24"/>
          <w:lang w:val="en-IN"/>
        </w:rPr>
        <w:t>unistd.h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>&gt;</w:t>
      </w:r>
    </w:p>
    <w:p w14:paraId="4901D74A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66ACFCA9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>#define QUEUE_NAME_SEND "/</w:t>
      </w:r>
      <w:proofErr w:type="spellStart"/>
      <w:r w:rsidRPr="00A64B4E">
        <w:rPr>
          <w:rFonts w:asciiTheme="majorHAnsi" w:hAnsiTheme="majorHAnsi" w:cstheme="majorHAnsi"/>
          <w:sz w:val="24"/>
          <w:szCs w:val="24"/>
          <w:lang w:val="en-IN"/>
        </w:rPr>
        <w:t>sender_to_receiver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>"</w:t>
      </w:r>
    </w:p>
    <w:p w14:paraId="1565C3E0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>#define QUEUE_NAME_REPLY "/</w:t>
      </w:r>
      <w:proofErr w:type="spellStart"/>
      <w:r w:rsidRPr="00A64B4E">
        <w:rPr>
          <w:rFonts w:asciiTheme="majorHAnsi" w:hAnsiTheme="majorHAnsi" w:cstheme="majorHAnsi"/>
          <w:sz w:val="24"/>
          <w:szCs w:val="24"/>
          <w:lang w:val="en-IN"/>
        </w:rPr>
        <w:t>receiver_to_sender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>"</w:t>
      </w:r>
    </w:p>
    <w:p w14:paraId="7C18321A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>#define MAX_MSG_SIZE 256</w:t>
      </w:r>
    </w:p>
    <w:p w14:paraId="47470575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0AA936A5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 xml:space="preserve">int </w:t>
      </w:r>
      <w:proofErr w:type="gramStart"/>
      <w:r w:rsidRPr="00A64B4E">
        <w:rPr>
          <w:rFonts w:asciiTheme="majorHAnsi" w:hAnsiTheme="majorHAnsi" w:cstheme="majorHAnsi"/>
          <w:sz w:val="24"/>
          <w:szCs w:val="24"/>
          <w:lang w:val="en-IN"/>
        </w:rPr>
        <w:t>main(</w:t>
      </w:r>
      <w:proofErr w:type="gramEnd"/>
      <w:r w:rsidRPr="00A64B4E">
        <w:rPr>
          <w:rFonts w:asciiTheme="majorHAnsi" w:hAnsiTheme="majorHAnsi" w:cstheme="majorHAnsi"/>
          <w:sz w:val="24"/>
          <w:szCs w:val="24"/>
          <w:lang w:val="en-IN"/>
        </w:rPr>
        <w:t>) {</w:t>
      </w:r>
    </w:p>
    <w:p w14:paraId="18A202F4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 xml:space="preserve">    </w:t>
      </w:r>
      <w:proofErr w:type="spellStart"/>
      <w:r w:rsidRPr="00A64B4E">
        <w:rPr>
          <w:rFonts w:asciiTheme="majorHAnsi" w:hAnsiTheme="majorHAnsi" w:cstheme="majorHAnsi"/>
          <w:sz w:val="24"/>
          <w:szCs w:val="24"/>
          <w:lang w:val="en-IN"/>
        </w:rPr>
        <w:t>mqd_t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 xml:space="preserve"> </w:t>
      </w:r>
      <w:proofErr w:type="spellStart"/>
      <w:r w:rsidRPr="00A64B4E">
        <w:rPr>
          <w:rFonts w:asciiTheme="majorHAnsi" w:hAnsiTheme="majorHAnsi" w:cstheme="majorHAnsi"/>
          <w:sz w:val="24"/>
          <w:szCs w:val="24"/>
          <w:lang w:val="en-IN"/>
        </w:rPr>
        <w:t>mq_send_queue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 xml:space="preserve">, </w:t>
      </w:r>
      <w:proofErr w:type="spellStart"/>
      <w:r w:rsidRPr="00A64B4E">
        <w:rPr>
          <w:rFonts w:asciiTheme="majorHAnsi" w:hAnsiTheme="majorHAnsi" w:cstheme="majorHAnsi"/>
          <w:sz w:val="24"/>
          <w:szCs w:val="24"/>
          <w:lang w:val="en-IN"/>
        </w:rPr>
        <w:t>mq_receive_queue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>;</w:t>
      </w:r>
    </w:p>
    <w:p w14:paraId="1A580829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 xml:space="preserve">    char </w:t>
      </w:r>
      <w:proofErr w:type="gramStart"/>
      <w:r w:rsidRPr="00A64B4E">
        <w:rPr>
          <w:rFonts w:asciiTheme="majorHAnsi" w:hAnsiTheme="majorHAnsi" w:cstheme="majorHAnsi"/>
          <w:sz w:val="24"/>
          <w:szCs w:val="24"/>
          <w:lang w:val="en-IN"/>
        </w:rPr>
        <w:t>buffer[</w:t>
      </w:r>
      <w:proofErr w:type="gramEnd"/>
      <w:r w:rsidRPr="00A64B4E">
        <w:rPr>
          <w:rFonts w:asciiTheme="majorHAnsi" w:hAnsiTheme="majorHAnsi" w:cstheme="majorHAnsi"/>
          <w:sz w:val="24"/>
          <w:szCs w:val="24"/>
          <w:lang w:val="en-IN"/>
        </w:rPr>
        <w:t>MAX_MSG_SIZE];</w:t>
      </w:r>
    </w:p>
    <w:p w14:paraId="3E3DC53E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>    char *reply = "Yes, I got it!";</w:t>
      </w:r>
    </w:p>
    <w:p w14:paraId="62C4A5C7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2D189D5C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>    // Set the message queue attributes</w:t>
      </w:r>
    </w:p>
    <w:p w14:paraId="245992A3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 xml:space="preserve">    struct </w:t>
      </w:r>
      <w:proofErr w:type="spellStart"/>
      <w:r w:rsidRPr="00A64B4E">
        <w:rPr>
          <w:rFonts w:asciiTheme="majorHAnsi" w:hAnsiTheme="majorHAnsi" w:cstheme="majorHAnsi"/>
          <w:sz w:val="24"/>
          <w:szCs w:val="24"/>
          <w:lang w:val="en-IN"/>
        </w:rPr>
        <w:t>mq_attr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 xml:space="preserve"> </w:t>
      </w:r>
      <w:proofErr w:type="spellStart"/>
      <w:r w:rsidRPr="00A64B4E">
        <w:rPr>
          <w:rFonts w:asciiTheme="majorHAnsi" w:hAnsiTheme="majorHAnsi" w:cstheme="majorHAnsi"/>
          <w:sz w:val="24"/>
          <w:szCs w:val="24"/>
          <w:lang w:val="en-IN"/>
        </w:rPr>
        <w:t>attr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>;</w:t>
      </w:r>
    </w:p>
    <w:p w14:paraId="1B5B443E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 xml:space="preserve">    </w:t>
      </w:r>
      <w:proofErr w:type="spellStart"/>
      <w:r w:rsidRPr="00A64B4E">
        <w:rPr>
          <w:rFonts w:asciiTheme="majorHAnsi" w:hAnsiTheme="majorHAnsi" w:cstheme="majorHAnsi"/>
          <w:sz w:val="24"/>
          <w:szCs w:val="24"/>
          <w:lang w:val="en-IN"/>
        </w:rPr>
        <w:t>attr.mq_flags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 xml:space="preserve"> = 0;</w:t>
      </w:r>
    </w:p>
    <w:p w14:paraId="1755CDE0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 xml:space="preserve">    </w:t>
      </w:r>
      <w:proofErr w:type="spellStart"/>
      <w:r w:rsidRPr="00A64B4E">
        <w:rPr>
          <w:rFonts w:asciiTheme="majorHAnsi" w:hAnsiTheme="majorHAnsi" w:cstheme="majorHAnsi"/>
          <w:sz w:val="24"/>
          <w:szCs w:val="24"/>
          <w:lang w:val="en-IN"/>
        </w:rPr>
        <w:t>attr.mq_maxmsg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 xml:space="preserve"> = </w:t>
      </w:r>
      <w:proofErr w:type="gramStart"/>
      <w:r w:rsidRPr="00A64B4E">
        <w:rPr>
          <w:rFonts w:asciiTheme="majorHAnsi" w:hAnsiTheme="majorHAnsi" w:cstheme="majorHAnsi"/>
          <w:sz w:val="24"/>
          <w:szCs w:val="24"/>
          <w:lang w:val="en-IN"/>
        </w:rPr>
        <w:t>10;  /</w:t>
      </w:r>
      <w:proofErr w:type="gramEnd"/>
      <w:r w:rsidRPr="00A64B4E">
        <w:rPr>
          <w:rFonts w:asciiTheme="majorHAnsi" w:hAnsiTheme="majorHAnsi" w:cstheme="majorHAnsi"/>
          <w:sz w:val="24"/>
          <w:szCs w:val="24"/>
          <w:lang w:val="en-IN"/>
        </w:rPr>
        <w:t>/ Max number of messages</w:t>
      </w:r>
    </w:p>
    <w:p w14:paraId="51C7CB90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 xml:space="preserve">    </w:t>
      </w:r>
      <w:proofErr w:type="spellStart"/>
      <w:r w:rsidRPr="00A64B4E">
        <w:rPr>
          <w:rFonts w:asciiTheme="majorHAnsi" w:hAnsiTheme="majorHAnsi" w:cstheme="majorHAnsi"/>
          <w:sz w:val="24"/>
          <w:szCs w:val="24"/>
          <w:lang w:val="en-IN"/>
        </w:rPr>
        <w:t>attr.mq_msgsize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 xml:space="preserve"> = MAX_MSG_</w:t>
      </w:r>
      <w:proofErr w:type="gramStart"/>
      <w:r w:rsidRPr="00A64B4E">
        <w:rPr>
          <w:rFonts w:asciiTheme="majorHAnsi" w:hAnsiTheme="majorHAnsi" w:cstheme="majorHAnsi"/>
          <w:sz w:val="24"/>
          <w:szCs w:val="24"/>
          <w:lang w:val="en-IN"/>
        </w:rPr>
        <w:t>SIZE;  /</w:t>
      </w:r>
      <w:proofErr w:type="gramEnd"/>
      <w:r w:rsidRPr="00A64B4E">
        <w:rPr>
          <w:rFonts w:asciiTheme="majorHAnsi" w:hAnsiTheme="majorHAnsi" w:cstheme="majorHAnsi"/>
          <w:sz w:val="24"/>
          <w:szCs w:val="24"/>
          <w:lang w:val="en-IN"/>
        </w:rPr>
        <w:t>/ Max message size</w:t>
      </w:r>
    </w:p>
    <w:p w14:paraId="78D92E33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 xml:space="preserve">    </w:t>
      </w:r>
      <w:proofErr w:type="spellStart"/>
      <w:r w:rsidRPr="00A64B4E">
        <w:rPr>
          <w:rFonts w:asciiTheme="majorHAnsi" w:hAnsiTheme="majorHAnsi" w:cstheme="majorHAnsi"/>
          <w:sz w:val="24"/>
          <w:szCs w:val="24"/>
          <w:lang w:val="en-IN"/>
        </w:rPr>
        <w:t>attr.mq_curmsgs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 xml:space="preserve"> = 0;</w:t>
      </w:r>
    </w:p>
    <w:p w14:paraId="3ECE4108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09A195F8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>    // Open the sending message queue (for sender to receiver)</w:t>
      </w:r>
    </w:p>
    <w:p w14:paraId="1702F834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 xml:space="preserve">    </w:t>
      </w:r>
      <w:proofErr w:type="spellStart"/>
      <w:r w:rsidRPr="00A64B4E">
        <w:rPr>
          <w:rFonts w:asciiTheme="majorHAnsi" w:hAnsiTheme="majorHAnsi" w:cstheme="majorHAnsi"/>
          <w:sz w:val="24"/>
          <w:szCs w:val="24"/>
          <w:lang w:val="en-IN"/>
        </w:rPr>
        <w:t>mq_receive_queue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 xml:space="preserve"> = </w:t>
      </w:r>
      <w:proofErr w:type="spellStart"/>
      <w:r w:rsidRPr="00A64B4E">
        <w:rPr>
          <w:rFonts w:asciiTheme="majorHAnsi" w:hAnsiTheme="majorHAnsi" w:cstheme="majorHAnsi"/>
          <w:sz w:val="24"/>
          <w:szCs w:val="24"/>
          <w:lang w:val="en-IN"/>
        </w:rPr>
        <w:t>mq_</w:t>
      </w:r>
      <w:proofErr w:type="gramStart"/>
      <w:r w:rsidRPr="00A64B4E">
        <w:rPr>
          <w:rFonts w:asciiTheme="majorHAnsi" w:hAnsiTheme="majorHAnsi" w:cstheme="majorHAnsi"/>
          <w:sz w:val="24"/>
          <w:szCs w:val="24"/>
          <w:lang w:val="en-IN"/>
        </w:rPr>
        <w:t>open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>(</w:t>
      </w:r>
      <w:proofErr w:type="gramEnd"/>
      <w:r w:rsidRPr="00A64B4E">
        <w:rPr>
          <w:rFonts w:asciiTheme="majorHAnsi" w:hAnsiTheme="majorHAnsi" w:cstheme="majorHAnsi"/>
          <w:sz w:val="24"/>
          <w:szCs w:val="24"/>
          <w:lang w:val="en-IN"/>
        </w:rPr>
        <w:t>QUEUE_NAME_SEND, O_RDONLY);</w:t>
      </w:r>
    </w:p>
    <w:p w14:paraId="67F8A3B4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>    if (</w:t>
      </w:r>
      <w:proofErr w:type="spellStart"/>
      <w:r w:rsidRPr="00A64B4E">
        <w:rPr>
          <w:rFonts w:asciiTheme="majorHAnsi" w:hAnsiTheme="majorHAnsi" w:cstheme="majorHAnsi"/>
          <w:sz w:val="24"/>
          <w:szCs w:val="24"/>
          <w:lang w:val="en-IN"/>
        </w:rPr>
        <w:t>mq_receive_queue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 xml:space="preserve"> == -1) {</w:t>
      </w:r>
    </w:p>
    <w:p w14:paraId="48AD0ECD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A64B4E">
        <w:rPr>
          <w:rFonts w:asciiTheme="majorHAnsi" w:hAnsiTheme="majorHAnsi" w:cstheme="majorHAnsi"/>
          <w:sz w:val="24"/>
          <w:szCs w:val="24"/>
          <w:lang w:val="en-IN"/>
        </w:rPr>
        <w:t>perror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>(</w:t>
      </w:r>
      <w:proofErr w:type="gramEnd"/>
      <w:r w:rsidRPr="00A64B4E">
        <w:rPr>
          <w:rFonts w:asciiTheme="majorHAnsi" w:hAnsiTheme="majorHAnsi" w:cstheme="majorHAnsi"/>
          <w:sz w:val="24"/>
          <w:szCs w:val="24"/>
          <w:lang w:val="en-IN"/>
        </w:rPr>
        <w:t>"Receiver: Message queue open failed");</w:t>
      </w:r>
    </w:p>
    <w:p w14:paraId="321DA338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 xml:space="preserve">        </w:t>
      </w:r>
      <w:proofErr w:type="gramStart"/>
      <w:r w:rsidRPr="00A64B4E">
        <w:rPr>
          <w:rFonts w:asciiTheme="majorHAnsi" w:hAnsiTheme="majorHAnsi" w:cstheme="majorHAnsi"/>
          <w:sz w:val="24"/>
          <w:szCs w:val="24"/>
          <w:lang w:val="en-IN"/>
        </w:rPr>
        <w:t>exit(</w:t>
      </w:r>
      <w:proofErr w:type="gramEnd"/>
      <w:r w:rsidRPr="00A64B4E">
        <w:rPr>
          <w:rFonts w:asciiTheme="majorHAnsi" w:hAnsiTheme="majorHAnsi" w:cstheme="majorHAnsi"/>
          <w:sz w:val="24"/>
          <w:szCs w:val="24"/>
          <w:lang w:val="en-IN"/>
        </w:rPr>
        <w:t>1);</w:t>
      </w:r>
    </w:p>
    <w:p w14:paraId="360B5F88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>    }</w:t>
      </w:r>
    </w:p>
    <w:p w14:paraId="6D5CA31E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15EAB761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lastRenderedPageBreak/>
        <w:t>    // Open the reply message queue (for receiver to sender)</w:t>
      </w:r>
    </w:p>
    <w:p w14:paraId="6889B2EB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 xml:space="preserve">    </w:t>
      </w:r>
      <w:proofErr w:type="spellStart"/>
      <w:r w:rsidRPr="00A64B4E">
        <w:rPr>
          <w:rFonts w:asciiTheme="majorHAnsi" w:hAnsiTheme="majorHAnsi" w:cstheme="majorHAnsi"/>
          <w:sz w:val="24"/>
          <w:szCs w:val="24"/>
          <w:lang w:val="en-IN"/>
        </w:rPr>
        <w:t>mq_send_queue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 xml:space="preserve"> = </w:t>
      </w:r>
      <w:proofErr w:type="spellStart"/>
      <w:r w:rsidRPr="00A64B4E">
        <w:rPr>
          <w:rFonts w:asciiTheme="majorHAnsi" w:hAnsiTheme="majorHAnsi" w:cstheme="majorHAnsi"/>
          <w:sz w:val="24"/>
          <w:szCs w:val="24"/>
          <w:lang w:val="en-IN"/>
        </w:rPr>
        <w:t>mq_</w:t>
      </w:r>
      <w:proofErr w:type="gramStart"/>
      <w:r w:rsidRPr="00A64B4E">
        <w:rPr>
          <w:rFonts w:asciiTheme="majorHAnsi" w:hAnsiTheme="majorHAnsi" w:cstheme="majorHAnsi"/>
          <w:sz w:val="24"/>
          <w:szCs w:val="24"/>
          <w:lang w:val="en-IN"/>
        </w:rPr>
        <w:t>open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>(</w:t>
      </w:r>
      <w:proofErr w:type="gramEnd"/>
      <w:r w:rsidRPr="00A64B4E">
        <w:rPr>
          <w:rFonts w:asciiTheme="majorHAnsi" w:hAnsiTheme="majorHAnsi" w:cstheme="majorHAnsi"/>
          <w:sz w:val="24"/>
          <w:szCs w:val="24"/>
          <w:lang w:val="en-IN"/>
        </w:rPr>
        <w:t>QUEUE_NAME_REPLY, O_CREAT | O_WRONLY, 0666, &amp;</w:t>
      </w:r>
      <w:proofErr w:type="spellStart"/>
      <w:r w:rsidRPr="00A64B4E">
        <w:rPr>
          <w:rFonts w:asciiTheme="majorHAnsi" w:hAnsiTheme="majorHAnsi" w:cstheme="majorHAnsi"/>
          <w:sz w:val="24"/>
          <w:szCs w:val="24"/>
          <w:lang w:val="en-IN"/>
        </w:rPr>
        <w:t>attr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>);</w:t>
      </w:r>
    </w:p>
    <w:p w14:paraId="05A1C16F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>    if (</w:t>
      </w:r>
      <w:proofErr w:type="spellStart"/>
      <w:r w:rsidRPr="00A64B4E">
        <w:rPr>
          <w:rFonts w:asciiTheme="majorHAnsi" w:hAnsiTheme="majorHAnsi" w:cstheme="majorHAnsi"/>
          <w:sz w:val="24"/>
          <w:szCs w:val="24"/>
          <w:lang w:val="en-IN"/>
        </w:rPr>
        <w:t>mq_send_queue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 xml:space="preserve"> == -1) {</w:t>
      </w:r>
    </w:p>
    <w:p w14:paraId="29866D8F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A64B4E">
        <w:rPr>
          <w:rFonts w:asciiTheme="majorHAnsi" w:hAnsiTheme="majorHAnsi" w:cstheme="majorHAnsi"/>
          <w:sz w:val="24"/>
          <w:szCs w:val="24"/>
          <w:lang w:val="en-IN"/>
        </w:rPr>
        <w:t>perror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>(</w:t>
      </w:r>
      <w:proofErr w:type="gramEnd"/>
      <w:r w:rsidRPr="00A64B4E">
        <w:rPr>
          <w:rFonts w:asciiTheme="majorHAnsi" w:hAnsiTheme="majorHAnsi" w:cstheme="majorHAnsi"/>
          <w:sz w:val="24"/>
          <w:szCs w:val="24"/>
          <w:lang w:val="en-IN"/>
        </w:rPr>
        <w:t>"Receiver: Reply queue creation/open failed");</w:t>
      </w:r>
    </w:p>
    <w:p w14:paraId="2525BD33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 xml:space="preserve">        </w:t>
      </w:r>
      <w:proofErr w:type="gramStart"/>
      <w:r w:rsidRPr="00A64B4E">
        <w:rPr>
          <w:rFonts w:asciiTheme="majorHAnsi" w:hAnsiTheme="majorHAnsi" w:cstheme="majorHAnsi"/>
          <w:sz w:val="24"/>
          <w:szCs w:val="24"/>
          <w:lang w:val="en-IN"/>
        </w:rPr>
        <w:t>exit(</w:t>
      </w:r>
      <w:proofErr w:type="gramEnd"/>
      <w:r w:rsidRPr="00A64B4E">
        <w:rPr>
          <w:rFonts w:asciiTheme="majorHAnsi" w:hAnsiTheme="majorHAnsi" w:cstheme="majorHAnsi"/>
          <w:sz w:val="24"/>
          <w:szCs w:val="24"/>
          <w:lang w:val="en-IN"/>
        </w:rPr>
        <w:t>1);</w:t>
      </w:r>
    </w:p>
    <w:p w14:paraId="33D8147C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>    }</w:t>
      </w:r>
    </w:p>
    <w:p w14:paraId="0396B36A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476D9F3B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>    // Receive the message</w:t>
      </w:r>
    </w:p>
    <w:p w14:paraId="53827D57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 xml:space="preserve">    </w:t>
      </w:r>
      <w:proofErr w:type="spellStart"/>
      <w:r w:rsidRPr="00A64B4E">
        <w:rPr>
          <w:rFonts w:asciiTheme="majorHAnsi" w:hAnsiTheme="majorHAnsi" w:cstheme="majorHAnsi"/>
          <w:sz w:val="24"/>
          <w:szCs w:val="24"/>
          <w:lang w:val="en-IN"/>
        </w:rPr>
        <w:t>ssize_t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 xml:space="preserve"> </w:t>
      </w:r>
      <w:proofErr w:type="spellStart"/>
      <w:r w:rsidRPr="00A64B4E">
        <w:rPr>
          <w:rFonts w:asciiTheme="majorHAnsi" w:hAnsiTheme="majorHAnsi" w:cstheme="majorHAnsi"/>
          <w:sz w:val="24"/>
          <w:szCs w:val="24"/>
          <w:lang w:val="en-IN"/>
        </w:rPr>
        <w:t>bytes_read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 xml:space="preserve"> = </w:t>
      </w:r>
      <w:proofErr w:type="spellStart"/>
      <w:r w:rsidRPr="00A64B4E">
        <w:rPr>
          <w:rFonts w:asciiTheme="majorHAnsi" w:hAnsiTheme="majorHAnsi" w:cstheme="majorHAnsi"/>
          <w:sz w:val="24"/>
          <w:szCs w:val="24"/>
          <w:lang w:val="en-IN"/>
        </w:rPr>
        <w:t>mq_</w:t>
      </w:r>
      <w:proofErr w:type="gramStart"/>
      <w:r w:rsidRPr="00A64B4E">
        <w:rPr>
          <w:rFonts w:asciiTheme="majorHAnsi" w:hAnsiTheme="majorHAnsi" w:cstheme="majorHAnsi"/>
          <w:sz w:val="24"/>
          <w:szCs w:val="24"/>
          <w:lang w:val="en-IN"/>
        </w:rPr>
        <w:t>receive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>(</w:t>
      </w:r>
      <w:proofErr w:type="spellStart"/>
      <w:proofErr w:type="gramEnd"/>
      <w:r w:rsidRPr="00A64B4E">
        <w:rPr>
          <w:rFonts w:asciiTheme="majorHAnsi" w:hAnsiTheme="majorHAnsi" w:cstheme="majorHAnsi"/>
          <w:sz w:val="24"/>
          <w:szCs w:val="24"/>
          <w:lang w:val="en-IN"/>
        </w:rPr>
        <w:t>mq_receive_queue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>, buffer, MAX_MSG_SIZE, NULL);</w:t>
      </w:r>
    </w:p>
    <w:p w14:paraId="500F4374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>    if (</w:t>
      </w:r>
      <w:proofErr w:type="spellStart"/>
      <w:r w:rsidRPr="00A64B4E">
        <w:rPr>
          <w:rFonts w:asciiTheme="majorHAnsi" w:hAnsiTheme="majorHAnsi" w:cstheme="majorHAnsi"/>
          <w:sz w:val="24"/>
          <w:szCs w:val="24"/>
          <w:lang w:val="en-IN"/>
        </w:rPr>
        <w:t>bytes_read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 xml:space="preserve"> == -1) {</w:t>
      </w:r>
    </w:p>
    <w:p w14:paraId="749B929A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A64B4E">
        <w:rPr>
          <w:rFonts w:asciiTheme="majorHAnsi" w:hAnsiTheme="majorHAnsi" w:cstheme="majorHAnsi"/>
          <w:sz w:val="24"/>
          <w:szCs w:val="24"/>
          <w:lang w:val="en-IN"/>
        </w:rPr>
        <w:t>perror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>(</w:t>
      </w:r>
      <w:proofErr w:type="gramEnd"/>
      <w:r w:rsidRPr="00A64B4E">
        <w:rPr>
          <w:rFonts w:asciiTheme="majorHAnsi" w:hAnsiTheme="majorHAnsi" w:cstheme="majorHAnsi"/>
          <w:sz w:val="24"/>
          <w:szCs w:val="24"/>
          <w:lang w:val="en-IN"/>
        </w:rPr>
        <w:t>"Receiver: Message receive failed");</w:t>
      </w:r>
    </w:p>
    <w:p w14:paraId="0F541981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 xml:space="preserve">        </w:t>
      </w:r>
      <w:proofErr w:type="spellStart"/>
      <w:r w:rsidRPr="00A64B4E">
        <w:rPr>
          <w:rFonts w:asciiTheme="majorHAnsi" w:hAnsiTheme="majorHAnsi" w:cstheme="majorHAnsi"/>
          <w:sz w:val="24"/>
          <w:szCs w:val="24"/>
          <w:lang w:val="en-IN"/>
        </w:rPr>
        <w:t>mq_close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>(</w:t>
      </w:r>
      <w:proofErr w:type="spellStart"/>
      <w:r w:rsidRPr="00A64B4E">
        <w:rPr>
          <w:rFonts w:asciiTheme="majorHAnsi" w:hAnsiTheme="majorHAnsi" w:cstheme="majorHAnsi"/>
          <w:sz w:val="24"/>
          <w:szCs w:val="24"/>
          <w:lang w:val="en-IN"/>
        </w:rPr>
        <w:t>mq_send_queue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>);</w:t>
      </w:r>
    </w:p>
    <w:p w14:paraId="28633192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 xml:space="preserve">        </w:t>
      </w:r>
      <w:proofErr w:type="spellStart"/>
      <w:r w:rsidRPr="00A64B4E">
        <w:rPr>
          <w:rFonts w:asciiTheme="majorHAnsi" w:hAnsiTheme="majorHAnsi" w:cstheme="majorHAnsi"/>
          <w:sz w:val="24"/>
          <w:szCs w:val="24"/>
          <w:lang w:val="en-IN"/>
        </w:rPr>
        <w:t>mq_close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>(</w:t>
      </w:r>
      <w:proofErr w:type="spellStart"/>
      <w:r w:rsidRPr="00A64B4E">
        <w:rPr>
          <w:rFonts w:asciiTheme="majorHAnsi" w:hAnsiTheme="majorHAnsi" w:cstheme="majorHAnsi"/>
          <w:sz w:val="24"/>
          <w:szCs w:val="24"/>
          <w:lang w:val="en-IN"/>
        </w:rPr>
        <w:t>mq_receive_queue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>);</w:t>
      </w:r>
    </w:p>
    <w:p w14:paraId="0071815D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 xml:space="preserve">        </w:t>
      </w:r>
      <w:proofErr w:type="gramStart"/>
      <w:r w:rsidRPr="00A64B4E">
        <w:rPr>
          <w:rFonts w:asciiTheme="majorHAnsi" w:hAnsiTheme="majorHAnsi" w:cstheme="majorHAnsi"/>
          <w:sz w:val="24"/>
          <w:szCs w:val="24"/>
          <w:lang w:val="en-IN"/>
        </w:rPr>
        <w:t>exit(</w:t>
      </w:r>
      <w:proofErr w:type="gramEnd"/>
      <w:r w:rsidRPr="00A64B4E">
        <w:rPr>
          <w:rFonts w:asciiTheme="majorHAnsi" w:hAnsiTheme="majorHAnsi" w:cstheme="majorHAnsi"/>
          <w:sz w:val="24"/>
          <w:szCs w:val="24"/>
          <w:lang w:val="en-IN"/>
        </w:rPr>
        <w:t>1);</w:t>
      </w:r>
    </w:p>
    <w:p w14:paraId="1D7C7FAA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>    }</w:t>
      </w:r>
    </w:p>
    <w:p w14:paraId="4C3A5D0C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761074DA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 xml:space="preserve">    </w:t>
      </w:r>
      <w:proofErr w:type="spellStart"/>
      <w:proofErr w:type="gramStart"/>
      <w:r w:rsidRPr="00A64B4E">
        <w:rPr>
          <w:rFonts w:asciiTheme="majorHAnsi" w:hAnsiTheme="majorHAnsi" w:cstheme="majorHAnsi"/>
          <w:sz w:val="24"/>
          <w:szCs w:val="24"/>
          <w:lang w:val="en-IN"/>
        </w:rPr>
        <w:t>printf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>(</w:t>
      </w:r>
      <w:proofErr w:type="gramEnd"/>
      <w:r w:rsidRPr="00A64B4E">
        <w:rPr>
          <w:rFonts w:asciiTheme="majorHAnsi" w:hAnsiTheme="majorHAnsi" w:cstheme="majorHAnsi"/>
          <w:sz w:val="24"/>
          <w:szCs w:val="24"/>
          <w:lang w:val="en-IN"/>
        </w:rPr>
        <w:t>"Receiver: Received message: %s\n", buffer);</w:t>
      </w:r>
    </w:p>
    <w:p w14:paraId="705FCF78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26A72D99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>    // Send the reply</w:t>
      </w:r>
    </w:p>
    <w:p w14:paraId="768D1BEC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>    if (</w:t>
      </w:r>
      <w:proofErr w:type="spellStart"/>
      <w:r w:rsidRPr="00A64B4E">
        <w:rPr>
          <w:rFonts w:asciiTheme="majorHAnsi" w:hAnsiTheme="majorHAnsi" w:cstheme="majorHAnsi"/>
          <w:sz w:val="24"/>
          <w:szCs w:val="24"/>
          <w:lang w:val="en-IN"/>
        </w:rPr>
        <w:t>mq_</w:t>
      </w:r>
      <w:proofErr w:type="gramStart"/>
      <w:r w:rsidRPr="00A64B4E">
        <w:rPr>
          <w:rFonts w:asciiTheme="majorHAnsi" w:hAnsiTheme="majorHAnsi" w:cstheme="majorHAnsi"/>
          <w:sz w:val="24"/>
          <w:szCs w:val="24"/>
          <w:lang w:val="en-IN"/>
        </w:rPr>
        <w:t>send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>(</w:t>
      </w:r>
      <w:proofErr w:type="spellStart"/>
      <w:proofErr w:type="gramEnd"/>
      <w:r w:rsidRPr="00A64B4E">
        <w:rPr>
          <w:rFonts w:asciiTheme="majorHAnsi" w:hAnsiTheme="majorHAnsi" w:cstheme="majorHAnsi"/>
          <w:sz w:val="24"/>
          <w:szCs w:val="24"/>
          <w:lang w:val="en-IN"/>
        </w:rPr>
        <w:t>mq_send_queue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 xml:space="preserve">, reply, </w:t>
      </w:r>
      <w:proofErr w:type="spellStart"/>
      <w:r w:rsidRPr="00A64B4E">
        <w:rPr>
          <w:rFonts w:asciiTheme="majorHAnsi" w:hAnsiTheme="majorHAnsi" w:cstheme="majorHAnsi"/>
          <w:sz w:val="24"/>
          <w:szCs w:val="24"/>
          <w:lang w:val="en-IN"/>
        </w:rPr>
        <w:t>strlen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>(reply) + 1, 0) == -1) {</w:t>
      </w:r>
    </w:p>
    <w:p w14:paraId="1E7528AB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A64B4E">
        <w:rPr>
          <w:rFonts w:asciiTheme="majorHAnsi" w:hAnsiTheme="majorHAnsi" w:cstheme="majorHAnsi"/>
          <w:sz w:val="24"/>
          <w:szCs w:val="24"/>
          <w:lang w:val="en-IN"/>
        </w:rPr>
        <w:t>perror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>(</w:t>
      </w:r>
      <w:proofErr w:type="gramEnd"/>
      <w:r w:rsidRPr="00A64B4E">
        <w:rPr>
          <w:rFonts w:asciiTheme="majorHAnsi" w:hAnsiTheme="majorHAnsi" w:cstheme="majorHAnsi"/>
          <w:sz w:val="24"/>
          <w:szCs w:val="24"/>
          <w:lang w:val="en-IN"/>
        </w:rPr>
        <w:t>"Receiver: Reply send failed");</w:t>
      </w:r>
    </w:p>
    <w:p w14:paraId="0FA5EC62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 xml:space="preserve">        </w:t>
      </w:r>
      <w:proofErr w:type="spellStart"/>
      <w:r w:rsidRPr="00A64B4E">
        <w:rPr>
          <w:rFonts w:asciiTheme="majorHAnsi" w:hAnsiTheme="majorHAnsi" w:cstheme="majorHAnsi"/>
          <w:sz w:val="24"/>
          <w:szCs w:val="24"/>
          <w:lang w:val="en-IN"/>
        </w:rPr>
        <w:t>mq_close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>(</w:t>
      </w:r>
      <w:proofErr w:type="spellStart"/>
      <w:r w:rsidRPr="00A64B4E">
        <w:rPr>
          <w:rFonts w:asciiTheme="majorHAnsi" w:hAnsiTheme="majorHAnsi" w:cstheme="majorHAnsi"/>
          <w:sz w:val="24"/>
          <w:szCs w:val="24"/>
          <w:lang w:val="en-IN"/>
        </w:rPr>
        <w:t>mq_send_queue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>);</w:t>
      </w:r>
    </w:p>
    <w:p w14:paraId="6B6A3148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 xml:space="preserve">        </w:t>
      </w:r>
      <w:proofErr w:type="spellStart"/>
      <w:r w:rsidRPr="00A64B4E">
        <w:rPr>
          <w:rFonts w:asciiTheme="majorHAnsi" w:hAnsiTheme="majorHAnsi" w:cstheme="majorHAnsi"/>
          <w:sz w:val="24"/>
          <w:szCs w:val="24"/>
          <w:lang w:val="en-IN"/>
        </w:rPr>
        <w:t>mq_close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>(</w:t>
      </w:r>
      <w:proofErr w:type="spellStart"/>
      <w:r w:rsidRPr="00A64B4E">
        <w:rPr>
          <w:rFonts w:asciiTheme="majorHAnsi" w:hAnsiTheme="majorHAnsi" w:cstheme="majorHAnsi"/>
          <w:sz w:val="24"/>
          <w:szCs w:val="24"/>
          <w:lang w:val="en-IN"/>
        </w:rPr>
        <w:t>mq_receive_queue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>);</w:t>
      </w:r>
    </w:p>
    <w:p w14:paraId="63F19482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lastRenderedPageBreak/>
        <w:t xml:space="preserve">        </w:t>
      </w:r>
      <w:proofErr w:type="gramStart"/>
      <w:r w:rsidRPr="00A64B4E">
        <w:rPr>
          <w:rFonts w:asciiTheme="majorHAnsi" w:hAnsiTheme="majorHAnsi" w:cstheme="majorHAnsi"/>
          <w:sz w:val="24"/>
          <w:szCs w:val="24"/>
          <w:lang w:val="en-IN"/>
        </w:rPr>
        <w:t>exit(</w:t>
      </w:r>
      <w:proofErr w:type="gramEnd"/>
      <w:r w:rsidRPr="00A64B4E">
        <w:rPr>
          <w:rFonts w:asciiTheme="majorHAnsi" w:hAnsiTheme="majorHAnsi" w:cstheme="majorHAnsi"/>
          <w:sz w:val="24"/>
          <w:szCs w:val="24"/>
          <w:lang w:val="en-IN"/>
        </w:rPr>
        <w:t>1);</w:t>
      </w:r>
    </w:p>
    <w:p w14:paraId="45DB3B15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>    }</w:t>
      </w:r>
    </w:p>
    <w:p w14:paraId="06767823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09EB9296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 xml:space="preserve">    </w:t>
      </w:r>
      <w:proofErr w:type="spellStart"/>
      <w:proofErr w:type="gramStart"/>
      <w:r w:rsidRPr="00A64B4E">
        <w:rPr>
          <w:rFonts w:asciiTheme="majorHAnsi" w:hAnsiTheme="majorHAnsi" w:cstheme="majorHAnsi"/>
          <w:sz w:val="24"/>
          <w:szCs w:val="24"/>
          <w:lang w:val="en-IN"/>
        </w:rPr>
        <w:t>printf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>(</w:t>
      </w:r>
      <w:proofErr w:type="gramEnd"/>
      <w:r w:rsidRPr="00A64B4E">
        <w:rPr>
          <w:rFonts w:asciiTheme="majorHAnsi" w:hAnsiTheme="majorHAnsi" w:cstheme="majorHAnsi"/>
          <w:sz w:val="24"/>
          <w:szCs w:val="24"/>
          <w:lang w:val="en-IN"/>
        </w:rPr>
        <w:t>"Receiver: Sent reply: %s\n", reply);</w:t>
      </w:r>
    </w:p>
    <w:p w14:paraId="2D633CFD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53278E1A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>    // Close the message queues</w:t>
      </w:r>
    </w:p>
    <w:p w14:paraId="2F834D45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 xml:space="preserve">    </w:t>
      </w:r>
      <w:proofErr w:type="spellStart"/>
      <w:r w:rsidRPr="00A64B4E">
        <w:rPr>
          <w:rFonts w:asciiTheme="majorHAnsi" w:hAnsiTheme="majorHAnsi" w:cstheme="majorHAnsi"/>
          <w:sz w:val="24"/>
          <w:szCs w:val="24"/>
          <w:lang w:val="en-IN"/>
        </w:rPr>
        <w:t>mq_close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>(</w:t>
      </w:r>
      <w:proofErr w:type="spellStart"/>
      <w:r w:rsidRPr="00A64B4E">
        <w:rPr>
          <w:rFonts w:asciiTheme="majorHAnsi" w:hAnsiTheme="majorHAnsi" w:cstheme="majorHAnsi"/>
          <w:sz w:val="24"/>
          <w:szCs w:val="24"/>
          <w:lang w:val="en-IN"/>
        </w:rPr>
        <w:t>mq_send_queue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>);</w:t>
      </w:r>
    </w:p>
    <w:p w14:paraId="5B381107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 xml:space="preserve">    </w:t>
      </w:r>
      <w:proofErr w:type="spellStart"/>
      <w:r w:rsidRPr="00A64B4E">
        <w:rPr>
          <w:rFonts w:asciiTheme="majorHAnsi" w:hAnsiTheme="majorHAnsi" w:cstheme="majorHAnsi"/>
          <w:sz w:val="24"/>
          <w:szCs w:val="24"/>
          <w:lang w:val="en-IN"/>
        </w:rPr>
        <w:t>mq_close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>(</w:t>
      </w:r>
      <w:proofErr w:type="spellStart"/>
      <w:r w:rsidRPr="00A64B4E">
        <w:rPr>
          <w:rFonts w:asciiTheme="majorHAnsi" w:hAnsiTheme="majorHAnsi" w:cstheme="majorHAnsi"/>
          <w:sz w:val="24"/>
          <w:szCs w:val="24"/>
          <w:lang w:val="en-IN"/>
        </w:rPr>
        <w:t>mq_receive_queue</w:t>
      </w:r>
      <w:proofErr w:type="spellEnd"/>
      <w:r w:rsidRPr="00A64B4E">
        <w:rPr>
          <w:rFonts w:asciiTheme="majorHAnsi" w:hAnsiTheme="majorHAnsi" w:cstheme="majorHAnsi"/>
          <w:sz w:val="24"/>
          <w:szCs w:val="24"/>
          <w:lang w:val="en-IN"/>
        </w:rPr>
        <w:t>);</w:t>
      </w:r>
    </w:p>
    <w:p w14:paraId="10F225E4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34A46855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>    return 0;</w:t>
      </w:r>
    </w:p>
    <w:p w14:paraId="224349D1" w14:textId="77777777" w:rsidR="00A64B4E" w:rsidRPr="00A64B4E" w:rsidRDefault="00A64B4E" w:rsidP="00A64B4E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A64B4E">
        <w:rPr>
          <w:rFonts w:asciiTheme="majorHAnsi" w:hAnsiTheme="majorHAnsi" w:cstheme="majorHAnsi"/>
          <w:sz w:val="24"/>
          <w:szCs w:val="24"/>
          <w:lang w:val="en-IN"/>
        </w:rPr>
        <w:t>}</w:t>
      </w:r>
    </w:p>
    <w:p w14:paraId="0A738E9A" w14:textId="77777777" w:rsidR="00A64B4E" w:rsidRPr="00A64B4E" w:rsidRDefault="00A64B4E" w:rsidP="00A64B4E">
      <w:pPr>
        <w:rPr>
          <w:rFonts w:asciiTheme="majorHAnsi" w:hAnsiTheme="majorHAnsi" w:cstheme="majorHAnsi"/>
          <w:b/>
          <w:bCs/>
          <w:sz w:val="24"/>
          <w:szCs w:val="24"/>
          <w:lang w:val="en-IN"/>
        </w:rPr>
      </w:pPr>
    </w:p>
    <w:p w14:paraId="1EEE5B0E" w14:textId="77777777" w:rsidR="0088315B" w:rsidRPr="0088315B" w:rsidRDefault="0088315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6F5762F" w14:textId="05EF94A2" w:rsidR="00FD3BB6" w:rsidRDefault="00FD3BB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64B4E">
        <w:rPr>
          <w:rFonts w:asciiTheme="majorHAnsi" w:hAnsiTheme="majorHAnsi" w:cstheme="majorHAnsi"/>
          <w:b/>
          <w:bCs/>
          <w:sz w:val="24"/>
          <w:szCs w:val="24"/>
        </w:rPr>
        <w:t>Output</w:t>
      </w:r>
      <w:r w:rsidR="00A64B4E">
        <w:rPr>
          <w:rFonts w:asciiTheme="majorHAnsi" w:hAnsiTheme="majorHAnsi" w:cstheme="majorHAnsi"/>
          <w:b/>
          <w:bCs/>
          <w:sz w:val="24"/>
          <w:szCs w:val="24"/>
        </w:rPr>
        <w:t>:</w:t>
      </w:r>
      <w:r>
        <w:rPr>
          <w:noProof/>
        </w:rPr>
        <w:drawing>
          <wp:inline distT="0" distB="0" distL="0" distR="0" wp14:anchorId="6F4DEC2F" wp14:editId="3447785A">
            <wp:extent cx="6149340" cy="472440"/>
            <wp:effectExtent l="0" t="0" r="3810" b="3810"/>
            <wp:docPr id="11990954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9DEA3" w14:textId="3651E22A" w:rsidR="00BC367E" w:rsidRDefault="00BC367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Conclusion:</w:t>
      </w:r>
    </w:p>
    <w:p w14:paraId="003758CD" w14:textId="613A3F15" w:rsidR="00BC367E" w:rsidRDefault="00D93E07" w:rsidP="00D93E07">
      <w:r w:rsidRPr="00D93E07">
        <w:rPr>
          <w:rFonts w:asciiTheme="majorHAnsi" w:hAnsiTheme="majorHAnsi" w:cstheme="majorHAnsi"/>
          <w:sz w:val="24"/>
          <w:szCs w:val="24"/>
        </w:rPr>
        <w:t xml:space="preserve">Use of message queue functions like </w:t>
      </w:r>
      <w:proofErr w:type="spellStart"/>
      <w:r w:rsidRPr="00D93E07">
        <w:rPr>
          <w:rFonts w:asciiTheme="majorHAnsi" w:hAnsiTheme="majorHAnsi" w:cstheme="majorHAnsi"/>
          <w:sz w:val="24"/>
          <w:szCs w:val="24"/>
        </w:rPr>
        <w:t>msgget</w:t>
      </w:r>
      <w:proofErr w:type="spellEnd"/>
      <w:r w:rsidRPr="00D93E0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D93E07">
        <w:rPr>
          <w:rFonts w:asciiTheme="majorHAnsi" w:hAnsiTheme="majorHAnsi" w:cstheme="majorHAnsi"/>
          <w:sz w:val="24"/>
          <w:szCs w:val="24"/>
        </w:rPr>
        <w:t>msgsend</w:t>
      </w:r>
      <w:proofErr w:type="spellEnd"/>
      <w:r w:rsidRPr="00D93E07">
        <w:rPr>
          <w:rFonts w:asciiTheme="majorHAnsi" w:hAnsiTheme="majorHAnsi" w:cstheme="majorHAnsi"/>
          <w:sz w:val="24"/>
          <w:szCs w:val="24"/>
        </w:rPr>
        <w:t xml:space="preserve">, and </w:t>
      </w:r>
      <w:proofErr w:type="spellStart"/>
      <w:r w:rsidRPr="00D93E07">
        <w:rPr>
          <w:rFonts w:asciiTheme="majorHAnsi" w:hAnsiTheme="majorHAnsi" w:cstheme="majorHAnsi"/>
          <w:sz w:val="24"/>
          <w:szCs w:val="24"/>
        </w:rPr>
        <w:t>msgrecv</w:t>
      </w:r>
      <w:proofErr w:type="spellEnd"/>
      <w:r w:rsidRPr="00D93E07">
        <w:rPr>
          <w:rFonts w:asciiTheme="majorHAnsi" w:hAnsiTheme="majorHAnsi" w:cstheme="majorHAnsi"/>
          <w:sz w:val="24"/>
          <w:szCs w:val="24"/>
        </w:rPr>
        <w:t xml:space="preserve"> to implement message passing mechanism between server and client studied and implemented it to introduce concept of chatting</w:t>
      </w:r>
      <w:r>
        <w:t>.</w:t>
      </w:r>
    </w:p>
    <w:p w14:paraId="00BECDB2" w14:textId="188EFC26" w:rsidR="001D1EAE" w:rsidRDefault="001D1EAE">
      <w:pPr>
        <w:rPr>
          <w:noProof/>
        </w:rPr>
      </w:pPr>
    </w:p>
    <w:p w14:paraId="071CF3F4" w14:textId="77777777" w:rsidR="00A64B4E" w:rsidRDefault="00A64B4E">
      <w:pPr>
        <w:rPr>
          <w:noProof/>
        </w:rPr>
      </w:pPr>
    </w:p>
    <w:p w14:paraId="68645EEC" w14:textId="17A81629" w:rsidR="00A64B4E" w:rsidRPr="00BC367E" w:rsidRDefault="00A64B4E">
      <w:pPr>
        <w:rPr>
          <w:rFonts w:asciiTheme="majorHAnsi" w:hAnsiTheme="majorHAnsi" w:cstheme="majorHAnsi"/>
          <w:b/>
          <w:bCs/>
          <w:sz w:val="24"/>
          <w:szCs w:val="24"/>
        </w:rPr>
      </w:pPr>
    </w:p>
    <w:sectPr w:rsidR="00A64B4E" w:rsidRPr="00BC367E" w:rsidSect="00B55558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7DB1259"/>
    <w:multiLevelType w:val="hybridMultilevel"/>
    <w:tmpl w:val="7FA69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B2220"/>
    <w:multiLevelType w:val="hybridMultilevel"/>
    <w:tmpl w:val="B5C605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958639">
    <w:abstractNumId w:val="8"/>
  </w:num>
  <w:num w:numId="2" w16cid:durableId="1243296223">
    <w:abstractNumId w:val="6"/>
  </w:num>
  <w:num w:numId="3" w16cid:durableId="1348018336">
    <w:abstractNumId w:val="5"/>
  </w:num>
  <w:num w:numId="4" w16cid:durableId="2020698884">
    <w:abstractNumId w:val="4"/>
  </w:num>
  <w:num w:numId="5" w16cid:durableId="1593977020">
    <w:abstractNumId w:val="7"/>
  </w:num>
  <w:num w:numId="6" w16cid:durableId="364326739">
    <w:abstractNumId w:val="3"/>
  </w:num>
  <w:num w:numId="7" w16cid:durableId="1648515577">
    <w:abstractNumId w:val="2"/>
  </w:num>
  <w:num w:numId="8" w16cid:durableId="321589442">
    <w:abstractNumId w:val="1"/>
  </w:num>
  <w:num w:numId="9" w16cid:durableId="2096318027">
    <w:abstractNumId w:val="0"/>
  </w:num>
  <w:num w:numId="10" w16cid:durableId="22681766">
    <w:abstractNumId w:val="9"/>
  </w:num>
  <w:num w:numId="11" w16cid:durableId="4280462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65DF"/>
    <w:rsid w:val="000D44D7"/>
    <w:rsid w:val="0015074B"/>
    <w:rsid w:val="001D1B39"/>
    <w:rsid w:val="001D1EAE"/>
    <w:rsid w:val="00210F97"/>
    <w:rsid w:val="0029639D"/>
    <w:rsid w:val="002E68AA"/>
    <w:rsid w:val="00326F90"/>
    <w:rsid w:val="00336A2E"/>
    <w:rsid w:val="00433536"/>
    <w:rsid w:val="0056756E"/>
    <w:rsid w:val="006A66A9"/>
    <w:rsid w:val="00836034"/>
    <w:rsid w:val="008619DC"/>
    <w:rsid w:val="0088315B"/>
    <w:rsid w:val="0091072A"/>
    <w:rsid w:val="009F57BC"/>
    <w:rsid w:val="00A64B4E"/>
    <w:rsid w:val="00AA1D8D"/>
    <w:rsid w:val="00AB5BA8"/>
    <w:rsid w:val="00AC752A"/>
    <w:rsid w:val="00B47730"/>
    <w:rsid w:val="00B55558"/>
    <w:rsid w:val="00BC367E"/>
    <w:rsid w:val="00BE4FE6"/>
    <w:rsid w:val="00C160C3"/>
    <w:rsid w:val="00C7542D"/>
    <w:rsid w:val="00CB0664"/>
    <w:rsid w:val="00D51F7D"/>
    <w:rsid w:val="00D93E07"/>
    <w:rsid w:val="00E50F6F"/>
    <w:rsid w:val="00FC693F"/>
    <w:rsid w:val="00FD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1BC1BC"/>
  <w14:defaultImageDpi w14:val="300"/>
  <w15:docId w15:val="{4D57883C-F9DE-475F-ADD7-56962ED3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2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22610007 Rachit Bhat</cp:lastModifiedBy>
  <cp:revision>19</cp:revision>
  <dcterms:created xsi:type="dcterms:W3CDTF">2025-03-09T04:19:00Z</dcterms:created>
  <dcterms:modified xsi:type="dcterms:W3CDTF">2025-03-09T17:15:00Z</dcterms:modified>
  <cp:category/>
</cp:coreProperties>
</file>